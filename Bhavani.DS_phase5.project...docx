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D95" w:rsidRDefault="00E95F64">
      <w:pPr>
        <w:pStyle w:val="Title"/>
      </w:pPr>
      <w:r>
        <w:t>Phase</w:t>
      </w:r>
      <w:r>
        <w:rPr>
          <w:spacing w:val="-4"/>
        </w:rPr>
        <w:t xml:space="preserve"> </w:t>
      </w:r>
      <w:r>
        <w:t>5:</w:t>
      </w:r>
    </w:p>
    <w:p w:rsidR="00CA1D95" w:rsidRDefault="00E95F64">
      <w:pPr>
        <w:pStyle w:val="Title"/>
        <w:spacing w:line="1148" w:lineRule="exact"/>
      </w:pPr>
      <w:r>
        <w:t>Project</w:t>
      </w:r>
      <w:r>
        <w:rPr>
          <w:spacing w:val="-41"/>
        </w:rPr>
        <w:t xml:space="preserve"> </w:t>
      </w:r>
      <w:r>
        <w:t>documentation</w:t>
      </w:r>
    </w:p>
    <w:p w:rsidR="00CA1D95" w:rsidRDefault="00CA1D95">
      <w:pPr>
        <w:pStyle w:val="BodyText"/>
        <w:ind w:left="0"/>
        <w:rPr>
          <w:sz w:val="20"/>
        </w:rPr>
      </w:pPr>
    </w:p>
    <w:p w:rsidR="00CA1D95" w:rsidRDefault="00CA1D95">
      <w:pPr>
        <w:pStyle w:val="BodyText"/>
        <w:ind w:left="0"/>
        <w:rPr>
          <w:sz w:val="20"/>
        </w:rPr>
      </w:pPr>
    </w:p>
    <w:p w:rsidR="00CA1D95" w:rsidRDefault="00CA1D95">
      <w:pPr>
        <w:pStyle w:val="BodyText"/>
        <w:ind w:left="0"/>
        <w:rPr>
          <w:sz w:val="20"/>
        </w:rPr>
      </w:pPr>
    </w:p>
    <w:p w:rsidR="00CA1D95" w:rsidRDefault="00CA1D95">
      <w:pPr>
        <w:pStyle w:val="BodyText"/>
        <w:ind w:left="0"/>
        <w:rPr>
          <w:sz w:val="20"/>
        </w:rPr>
      </w:pPr>
    </w:p>
    <w:p w:rsidR="00CA1D95" w:rsidRDefault="00E95F64">
      <w:pPr>
        <w:pStyle w:val="BodyText"/>
        <w:spacing w:before="1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5306059" cy="29768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9" cy="297688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CA1D95">
      <w:pPr>
        <w:pStyle w:val="BodyText"/>
        <w:ind w:left="0"/>
        <w:rPr>
          <w:sz w:val="91"/>
        </w:rPr>
      </w:pPr>
    </w:p>
    <w:p w:rsidR="00CA1D95" w:rsidRDefault="00E95F64">
      <w:pPr>
        <w:pStyle w:val="BodyText"/>
        <w:ind w:left="2068" w:right="4396"/>
        <w:rPr>
          <w:spacing w:val="-1"/>
        </w:rPr>
      </w:pPr>
      <w:proofErr w:type="spellStart"/>
      <w:r>
        <w:rPr>
          <w:spacing w:val="-1"/>
        </w:rPr>
        <w:t>Name:</w:t>
      </w:r>
      <w:r w:rsidR="0098132C">
        <w:rPr>
          <w:spacing w:val="-1"/>
        </w:rPr>
        <w:t>mugunthan</w:t>
      </w:r>
      <w:proofErr w:type="spellEnd"/>
      <w:r w:rsidR="0098132C">
        <w:rPr>
          <w:spacing w:val="-1"/>
        </w:rPr>
        <w:t>. B</w:t>
      </w:r>
    </w:p>
    <w:p w:rsidR="00CA1D95" w:rsidRDefault="00E95F64">
      <w:pPr>
        <w:pStyle w:val="BodyText"/>
        <w:ind w:left="2068" w:right="4396"/>
      </w:pPr>
      <w:r>
        <w:t>Reg.no:</w:t>
      </w:r>
      <w:r w:rsidR="00CA3338">
        <w:t>410621104069</w:t>
      </w:r>
    </w:p>
    <w:p w:rsidR="00CA1D95" w:rsidRDefault="00E95F64" w:rsidP="00CA3338">
      <w:pPr>
        <w:pStyle w:val="BodyText"/>
        <w:spacing w:before="8"/>
        <w:ind w:left="2068"/>
        <w:sectPr w:rsidR="00CA1D95">
          <w:type w:val="continuous"/>
          <w:pgSz w:w="11910" w:h="16840"/>
          <w:pgMar w:top="1580" w:right="40" w:bottom="280" w:left="1680" w:header="720" w:footer="720" w:gutter="0"/>
          <w:cols w:space="720"/>
          <w:docGrid w:linePitch="312"/>
        </w:sectPr>
      </w:pPr>
      <w:r>
        <w:t>College</w:t>
      </w:r>
      <w:r>
        <w:rPr>
          <w:spacing w:val="-14"/>
        </w:rPr>
        <w:t xml:space="preserve"> </w:t>
      </w:r>
      <w:proofErr w:type="spellStart"/>
      <w:r>
        <w:t>name:</w:t>
      </w:r>
      <w:r w:rsidR="00CA3338">
        <w:t>dhaanish</w:t>
      </w:r>
      <w:proofErr w:type="spellEnd"/>
      <w:r w:rsidR="0002282B">
        <w:t xml:space="preserve"> Ahmed  </w:t>
      </w:r>
      <w:r w:rsidR="006446D1">
        <w:t xml:space="preserve">of engineering </w:t>
      </w:r>
    </w:p>
    <w:p w:rsidR="00CA1D95" w:rsidRDefault="0002282B" w:rsidP="006446D1">
      <w:pPr>
        <w:pStyle w:val="Heading2"/>
        <w:ind w:left="0"/>
      </w:pPr>
      <w:bookmarkStart w:id="0" w:name="Problem_statements_in_future_sales_predi"/>
      <w:bookmarkEnd w:id="0"/>
      <w:r>
        <w:t xml:space="preserve"> </w:t>
      </w:r>
      <w:r w:rsidR="00E95F64">
        <w:t>P</w:t>
      </w:r>
      <w:r w:rsidR="00E95F64">
        <w:t>roblem</w:t>
      </w:r>
      <w:r w:rsidR="00E95F64">
        <w:rPr>
          <w:spacing w:val="-17"/>
        </w:rPr>
        <w:t xml:space="preserve"> </w:t>
      </w:r>
      <w:r w:rsidR="00E95F64">
        <w:t>statements</w:t>
      </w:r>
      <w:r w:rsidR="00E95F64">
        <w:rPr>
          <w:spacing w:val="-11"/>
        </w:rPr>
        <w:t xml:space="preserve"> </w:t>
      </w:r>
      <w:r w:rsidR="00E95F64">
        <w:t>in</w:t>
      </w:r>
      <w:r w:rsidR="00E95F64">
        <w:rPr>
          <w:spacing w:val="-11"/>
        </w:rPr>
        <w:t xml:space="preserve"> </w:t>
      </w:r>
      <w:r w:rsidR="00E95F64">
        <w:t>future</w:t>
      </w:r>
      <w:r w:rsidR="00E95F64">
        <w:rPr>
          <w:spacing w:val="-14"/>
        </w:rPr>
        <w:t xml:space="preserve"> </w:t>
      </w:r>
      <w:r w:rsidR="00E95F64">
        <w:t>sales</w:t>
      </w:r>
      <w:r w:rsidR="00E95F64">
        <w:rPr>
          <w:spacing w:val="-19"/>
        </w:rPr>
        <w:t xml:space="preserve"> </w:t>
      </w:r>
      <w:r w:rsidR="00E95F64">
        <w:t>prediction</w:t>
      </w:r>
    </w:p>
    <w:p w:rsidR="00CA1D95" w:rsidRDefault="00CA1D95">
      <w:pPr>
        <w:pStyle w:val="BodyText"/>
        <w:ind w:left="0"/>
        <w:rPr>
          <w:sz w:val="40"/>
        </w:rPr>
      </w:pPr>
    </w:p>
    <w:p w:rsidR="00CA1D95" w:rsidRDefault="00E95F64">
      <w:pPr>
        <w:pStyle w:val="BodyText"/>
        <w:spacing w:before="1"/>
        <w:ind w:right="1853"/>
      </w:pPr>
      <w:r>
        <w:t>The problem is to develop a predictive model that uses</w:t>
      </w:r>
      <w:r>
        <w:rPr>
          <w:spacing w:val="1"/>
        </w:rPr>
        <w:t xml:space="preserve"> </w:t>
      </w:r>
      <w:r>
        <w:t xml:space="preserve">historical sales </w:t>
      </w:r>
      <w:r>
        <w:t>data to forecast future sales for a retail</w:t>
      </w:r>
      <w:r>
        <w:rPr>
          <w:spacing w:val="1"/>
        </w:rPr>
        <w:t xml:space="preserve"> </w:t>
      </w:r>
      <w:r>
        <w:t>company. This project involves data preprocessing, feature</w:t>
      </w:r>
      <w:r>
        <w:rPr>
          <w:spacing w:val="1"/>
        </w:rPr>
        <w:t xml:space="preserve"> </w:t>
      </w:r>
      <w:r>
        <w:t>engineering, model selection, training, and evaluation. This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70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 xml:space="preserve">certain set of </w:t>
      </w:r>
      <w:r>
        <w:t>inputs.</w:t>
      </w:r>
    </w:p>
    <w:p w:rsidR="00CA1D95" w:rsidRDefault="00E95F64">
      <w:pPr>
        <w:pStyle w:val="Heading1"/>
        <w:spacing w:before="244"/>
      </w:pPr>
      <w:bookmarkStart w:id="1" w:name="Design_Thinking_process:"/>
      <w:bookmarkEnd w:id="1"/>
      <w:r>
        <w:t>Design</w:t>
      </w:r>
      <w:r>
        <w:rPr>
          <w:spacing w:val="-22"/>
        </w:rPr>
        <w:t xml:space="preserve"> </w:t>
      </w:r>
      <w:r>
        <w:t>Thinking</w:t>
      </w:r>
      <w:r>
        <w:rPr>
          <w:spacing w:val="-18"/>
        </w:rPr>
        <w:t xml:space="preserve"> </w:t>
      </w:r>
      <w:r>
        <w:t>process:</w:t>
      </w:r>
    </w:p>
    <w:p w:rsidR="00CA1D95" w:rsidRDefault="00CA1D95">
      <w:pPr>
        <w:pStyle w:val="BodyText"/>
        <w:spacing w:before="5"/>
        <w:ind w:left="0"/>
        <w:rPr>
          <w:b/>
          <w:sz w:val="36"/>
        </w:rPr>
      </w:pPr>
    </w:p>
    <w:p w:rsidR="00CA1D95" w:rsidRDefault="00E95F64">
      <w:pPr>
        <w:pStyle w:val="BodyText"/>
        <w:spacing w:line="238" w:lineRule="auto"/>
        <w:ind w:right="1853"/>
      </w:pPr>
      <w:r>
        <w:rPr>
          <w:b/>
          <w:sz w:val="36"/>
        </w:rPr>
        <w:t>Data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Source</w:t>
      </w:r>
      <w:r>
        <w:t>:</w:t>
      </w:r>
      <w:r>
        <w:rPr>
          <w:spacing w:val="-9"/>
        </w:rPr>
        <w:t xml:space="preserve"> </w:t>
      </w:r>
      <w:r>
        <w:t>Utilize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proofErr w:type="spellStart"/>
      <w:r>
        <w:t>historicalsales</w:t>
      </w:r>
      <w:proofErr w:type="spellEnd"/>
      <w:r>
        <w:rPr>
          <w:spacing w:val="-8"/>
        </w:rPr>
        <w:t xml:space="preserve"> </w:t>
      </w:r>
      <w:r>
        <w:t>data.</w:t>
      </w:r>
      <w:r>
        <w:rPr>
          <w:spacing w:val="-69"/>
        </w:rPr>
        <w:t xml:space="preserve"> </w:t>
      </w:r>
      <w:r>
        <w:t xml:space="preserve">Here a csv file is converted to a </w:t>
      </w:r>
      <w:proofErr w:type="spellStart"/>
      <w:r>
        <w:t>DataFrame</w:t>
      </w:r>
      <w:proofErr w:type="spellEnd"/>
      <w:r>
        <w:t xml:space="preserve"> and the pandas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 w:rsidR="00CA1D95" w:rsidRDefault="00E95F64">
      <w:pPr>
        <w:pStyle w:val="Heading4"/>
        <w:spacing w:before="15" w:line="435" w:lineRule="exact"/>
      </w:pPr>
      <w:bookmarkStart w:id="2" w:name="Data_preprocessing:"/>
      <w:bookmarkEnd w:id="2"/>
      <w:r>
        <w:rPr>
          <w:spacing w:val="-1"/>
        </w:rPr>
        <w:t>Data</w:t>
      </w:r>
      <w:r>
        <w:rPr>
          <w:spacing w:val="-18"/>
        </w:rPr>
        <w:t xml:space="preserve"> </w:t>
      </w:r>
      <w:r>
        <w:rPr>
          <w:spacing w:val="-1"/>
        </w:rPr>
        <w:t>preprocessing:</w:t>
      </w:r>
    </w:p>
    <w:p w:rsidR="00CA1D95" w:rsidRDefault="00E95F64">
      <w:pPr>
        <w:pStyle w:val="ListParagraph1"/>
        <w:numPr>
          <w:ilvl w:val="0"/>
          <w:numId w:val="1"/>
        </w:numPr>
        <w:tabs>
          <w:tab w:val="left" w:pos="351"/>
        </w:tabs>
        <w:ind w:right="1941" w:firstLine="0"/>
        <w:rPr>
          <w:sz w:val="32"/>
        </w:rPr>
      </w:pPr>
      <w:r>
        <w:rPr>
          <w:sz w:val="32"/>
        </w:rPr>
        <w:t>The describe() method returns description of the data in 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. If the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contains numerical data, the</w:t>
      </w:r>
      <w:r>
        <w:rPr>
          <w:spacing w:val="1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12"/>
          <w:sz w:val="32"/>
        </w:rPr>
        <w:t xml:space="preserve"> </w:t>
      </w:r>
      <w:proofErr w:type="spellStart"/>
      <w:r>
        <w:rPr>
          <w:sz w:val="32"/>
        </w:rPr>
        <w:t>containsthese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7"/>
          <w:sz w:val="32"/>
        </w:rPr>
        <w:t xml:space="preserve"> </w:t>
      </w:r>
      <w:r>
        <w:rPr>
          <w:sz w:val="32"/>
        </w:rPr>
        <w:t>column</w:t>
      </w:r>
      <w:r>
        <w:rPr>
          <w:spacing w:val="-9"/>
          <w:sz w:val="32"/>
        </w:rPr>
        <w:t xml:space="preserve"> </w:t>
      </w:r>
      <w:r>
        <w:rPr>
          <w:sz w:val="32"/>
        </w:rPr>
        <w:t>such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69"/>
          <w:sz w:val="32"/>
        </w:rPr>
        <w:t xml:space="preserve"> </w:t>
      </w:r>
      <w:r>
        <w:rPr>
          <w:sz w:val="32"/>
        </w:rPr>
        <w:t>count</w:t>
      </w:r>
      <w:r>
        <w:rPr>
          <w:spacing w:val="-1"/>
          <w:sz w:val="32"/>
        </w:rPr>
        <w:t xml:space="preserve"> </w:t>
      </w:r>
      <w:r>
        <w:rPr>
          <w:sz w:val="32"/>
        </w:rPr>
        <w:t>, mean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 xml:space="preserve"> ,</w:t>
      </w:r>
      <w:r>
        <w:rPr>
          <w:spacing w:val="-2"/>
          <w:sz w:val="32"/>
        </w:rPr>
        <w:t xml:space="preserve"> </w:t>
      </w:r>
      <w:r>
        <w:rPr>
          <w:sz w:val="32"/>
        </w:rPr>
        <w:t>min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25%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50%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75%</w:t>
      </w:r>
      <w:r>
        <w:rPr>
          <w:spacing w:val="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max</w:t>
      </w:r>
      <w:r>
        <w:rPr>
          <w:spacing w:val="3"/>
          <w:sz w:val="32"/>
        </w:rPr>
        <w:t xml:space="preserve"> </w:t>
      </w:r>
      <w:r>
        <w:rPr>
          <w:sz w:val="32"/>
        </w:rPr>
        <w:t>.</w:t>
      </w:r>
    </w:p>
    <w:p w:rsidR="00CA1D95" w:rsidRDefault="00E95F64">
      <w:pPr>
        <w:pStyle w:val="ListParagraph1"/>
        <w:numPr>
          <w:ilvl w:val="0"/>
          <w:numId w:val="1"/>
        </w:numPr>
        <w:tabs>
          <w:tab w:val="left" w:pos="351"/>
        </w:tabs>
        <w:ind w:right="2381" w:firstLine="0"/>
        <w:rPr>
          <w:sz w:val="32"/>
        </w:rPr>
      </w:pPr>
      <w:r>
        <w:rPr>
          <w:sz w:val="32"/>
        </w:rPr>
        <w:t xml:space="preserve">You can use the </w:t>
      </w:r>
      <w:proofErr w:type="spellStart"/>
      <w:r>
        <w:rPr>
          <w:sz w:val="32"/>
        </w:rPr>
        <w:t>isnull</w:t>
      </w:r>
      <w:proofErr w:type="spellEnd"/>
      <w:r>
        <w:rPr>
          <w:sz w:val="32"/>
        </w:rPr>
        <w:t xml:space="preserve">() or </w:t>
      </w:r>
      <w:proofErr w:type="spellStart"/>
      <w:r>
        <w:rPr>
          <w:sz w:val="32"/>
        </w:rPr>
        <w:t>isna</w:t>
      </w:r>
      <w:proofErr w:type="spellEnd"/>
      <w:r>
        <w:rPr>
          <w:sz w:val="32"/>
        </w:rPr>
        <w:t>() method of pandas.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and Series to </w:t>
      </w:r>
      <w:r>
        <w:rPr>
          <w:sz w:val="32"/>
        </w:rPr>
        <w:t>check if each element is a missing</w:t>
      </w:r>
      <w:r>
        <w:rPr>
          <w:spacing w:val="-70"/>
          <w:sz w:val="32"/>
        </w:rPr>
        <w:t xml:space="preserve"> </w:t>
      </w:r>
      <w:r>
        <w:rPr>
          <w:sz w:val="32"/>
        </w:rPr>
        <w:t>value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not.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isnull</w:t>
      </w:r>
      <w:proofErr w:type="spellEnd"/>
      <w:r>
        <w:rPr>
          <w:sz w:val="32"/>
        </w:rPr>
        <w:t>()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alias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isna</w:t>
      </w:r>
      <w:proofErr w:type="spellEnd"/>
      <w:r>
        <w:rPr>
          <w:sz w:val="32"/>
        </w:rPr>
        <w:t>()</w:t>
      </w:r>
      <w:r>
        <w:rPr>
          <w:spacing w:val="-6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both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69"/>
          <w:sz w:val="32"/>
        </w:rPr>
        <w:t xml:space="preserve"> </w:t>
      </w:r>
      <w:proofErr w:type="spellStart"/>
      <w:r>
        <w:rPr>
          <w:sz w:val="32"/>
        </w:rPr>
        <w:t>interchangeably.value</w:t>
      </w:r>
      <w:proofErr w:type="spellEnd"/>
      <w:r>
        <w:rPr>
          <w:sz w:val="32"/>
        </w:rPr>
        <w:t>.</w:t>
      </w:r>
    </w:p>
    <w:p w:rsidR="00CA1D95" w:rsidRDefault="00E95F64">
      <w:pPr>
        <w:pStyle w:val="ListParagraph1"/>
        <w:numPr>
          <w:ilvl w:val="0"/>
          <w:numId w:val="1"/>
        </w:numPr>
        <w:tabs>
          <w:tab w:val="left" w:pos="351"/>
        </w:tabs>
        <w:ind w:right="1975" w:firstLine="0"/>
        <w:rPr>
          <w:sz w:val="32"/>
        </w:rPr>
      </w:pP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>()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replaces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NULL</w:t>
      </w:r>
      <w:r>
        <w:rPr>
          <w:spacing w:val="-7"/>
          <w:sz w:val="32"/>
        </w:rPr>
        <w:t xml:space="preserve"> </w:t>
      </w:r>
      <w:r>
        <w:rPr>
          <w:sz w:val="32"/>
        </w:rPr>
        <w:t>values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specified</w:t>
      </w:r>
      <w:r>
        <w:rPr>
          <w:spacing w:val="-69"/>
          <w:sz w:val="32"/>
        </w:rPr>
        <w:t xml:space="preserve"> </w:t>
      </w:r>
      <w:r>
        <w:rPr>
          <w:sz w:val="32"/>
        </w:rPr>
        <w:t xml:space="preserve">value. The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 xml:space="preserve">() method returns a new </w:t>
      </w:r>
      <w:proofErr w:type="spellStart"/>
      <w:r>
        <w:rPr>
          <w:sz w:val="32"/>
        </w:rPr>
        <w:t>DataFrame</w:t>
      </w:r>
      <w:proofErr w:type="spellEnd"/>
      <w:r>
        <w:rPr>
          <w:sz w:val="32"/>
        </w:rPr>
        <w:t xml:space="preserve"> object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unless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inplace</w:t>
      </w:r>
      <w:proofErr w:type="spellEnd"/>
      <w:r>
        <w:rPr>
          <w:sz w:val="32"/>
        </w:rPr>
        <w:t xml:space="preserve"> parameter is set to True , in that case 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fillna</w:t>
      </w:r>
      <w:proofErr w:type="spellEnd"/>
      <w:r>
        <w:rPr>
          <w:sz w:val="32"/>
        </w:rPr>
        <w:t xml:space="preserve">() method does the replacing in the original </w:t>
      </w:r>
      <w:proofErr w:type="spellStart"/>
      <w:r>
        <w:rPr>
          <w:sz w:val="32"/>
        </w:rPr>
        <w:t>DataFrame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instead.</w:t>
      </w:r>
    </w:p>
    <w:p w:rsidR="00CA1D95" w:rsidRDefault="00E95F64">
      <w:pPr>
        <w:pStyle w:val="ListParagraph1"/>
        <w:numPr>
          <w:ilvl w:val="0"/>
          <w:numId w:val="1"/>
        </w:numPr>
        <w:tabs>
          <w:tab w:val="left" w:pos="351"/>
        </w:tabs>
        <w:ind w:right="1902" w:firstLine="0"/>
        <w:rPr>
          <w:sz w:val="32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drop_duplicates</w:t>
      </w:r>
      <w:proofErr w:type="spellEnd"/>
      <w:r>
        <w:rPr>
          <w:sz w:val="32"/>
        </w:rPr>
        <w:t>() method removes duplicate rows. 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subset</w:t>
      </w:r>
      <w:r>
        <w:rPr>
          <w:spacing w:val="-5"/>
          <w:sz w:val="32"/>
        </w:rPr>
        <w:t xml:space="preserve"> </w:t>
      </w:r>
      <w:r>
        <w:rPr>
          <w:sz w:val="32"/>
        </w:rPr>
        <w:t>parameter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some</w:t>
      </w:r>
      <w:r>
        <w:rPr>
          <w:spacing w:val="-6"/>
          <w:sz w:val="32"/>
        </w:rPr>
        <w:t xml:space="preserve"> </w:t>
      </w:r>
      <w:r>
        <w:rPr>
          <w:sz w:val="32"/>
        </w:rPr>
        <w:t>specified</w:t>
      </w:r>
      <w:r>
        <w:rPr>
          <w:spacing w:val="-3"/>
          <w:sz w:val="32"/>
        </w:rPr>
        <w:t xml:space="preserve"> </w:t>
      </w:r>
      <w:r>
        <w:rPr>
          <w:sz w:val="32"/>
        </w:rPr>
        <w:t>columns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69"/>
          <w:sz w:val="32"/>
        </w:rPr>
        <w:t xml:space="preserve"> </w:t>
      </w:r>
      <w:r>
        <w:rPr>
          <w:sz w:val="32"/>
        </w:rPr>
        <w:t>considered</w:t>
      </w:r>
      <w:r>
        <w:rPr>
          <w:spacing w:val="1"/>
          <w:sz w:val="32"/>
        </w:rPr>
        <w:t xml:space="preserve"> </w:t>
      </w:r>
      <w:r>
        <w:rPr>
          <w:sz w:val="32"/>
        </w:rPr>
        <w:t>when looking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duplicates.</w:t>
      </w:r>
    </w:p>
    <w:p w:rsidR="00CA1D95" w:rsidRDefault="00E95F64">
      <w:pPr>
        <w:pStyle w:val="ListParagraph1"/>
        <w:numPr>
          <w:ilvl w:val="0"/>
          <w:numId w:val="1"/>
        </w:numPr>
        <w:tabs>
          <w:tab w:val="left" w:pos="351"/>
        </w:tabs>
        <w:ind w:right="2022" w:firstLine="0"/>
        <w:rPr>
          <w:sz w:val="32"/>
        </w:rPr>
      </w:pPr>
      <w:r>
        <w:rPr>
          <w:sz w:val="32"/>
        </w:rPr>
        <w:t>The strategy is to convert each category into a column and</w:t>
      </w:r>
      <w:r>
        <w:rPr>
          <w:spacing w:val="1"/>
          <w:sz w:val="32"/>
        </w:rPr>
        <w:t xml:space="preserve"> </w:t>
      </w:r>
      <w:r>
        <w:rPr>
          <w:sz w:val="32"/>
        </w:rPr>
        <w:t>assign it a 1 or 0 value. It is a process of creating dummy</w:t>
      </w:r>
      <w:r>
        <w:rPr>
          <w:spacing w:val="1"/>
          <w:sz w:val="32"/>
        </w:rPr>
        <w:t xml:space="preserve"> </w:t>
      </w:r>
      <w:r>
        <w:rPr>
          <w:sz w:val="32"/>
        </w:rPr>
        <w:t>variables.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see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above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unique</w:t>
      </w:r>
    </w:p>
    <w:p w:rsidR="00CA1D95" w:rsidRDefault="00CA1D95">
      <w:pPr>
        <w:rPr>
          <w:sz w:val="32"/>
        </w:rPr>
        <w:sectPr w:rsidR="00CA1D95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BodyText"/>
        <w:spacing w:before="19"/>
        <w:ind w:right="1646"/>
      </w:pPr>
      <w:r>
        <w:t>categories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present,</w:t>
      </w:r>
      <w:r>
        <w:rPr>
          <w:spacing w:val="-70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1 in the</w:t>
      </w:r>
      <w:r>
        <w:rPr>
          <w:spacing w:val="-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and 0 for</w:t>
      </w:r>
      <w:r>
        <w:rPr>
          <w:spacing w:val="-2"/>
        </w:rPr>
        <w:t xml:space="preserve"> </w:t>
      </w:r>
      <w:r>
        <w:t>others.</w:t>
      </w:r>
    </w:p>
    <w:p w:rsidR="00CA1D95" w:rsidRDefault="00E95F64">
      <w:pPr>
        <w:pStyle w:val="Heading4"/>
        <w:spacing w:before="9"/>
      </w:pPr>
      <w:bookmarkStart w:id="3" w:name="Feature_engineering:"/>
      <w:bookmarkEnd w:id="3"/>
      <w:r>
        <w:rPr>
          <w:spacing w:val="-1"/>
        </w:rPr>
        <w:t>Feature</w:t>
      </w:r>
      <w:r>
        <w:rPr>
          <w:spacing w:val="-16"/>
        </w:rPr>
        <w:t xml:space="preserve"> </w:t>
      </w:r>
      <w:r>
        <w:rPr>
          <w:spacing w:val="-1"/>
        </w:rPr>
        <w:t>engineering:</w:t>
      </w:r>
    </w:p>
    <w:p w:rsidR="00CA1D95" w:rsidRDefault="00E95F64">
      <w:pPr>
        <w:pStyle w:val="BodyText"/>
        <w:ind w:right="1853"/>
      </w:pPr>
      <w:r>
        <w:t>Feature</w:t>
      </w:r>
      <w:r>
        <w:rPr>
          <w:spacing w:val="-8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us</w:t>
      </w:r>
      <w:r>
        <w:rPr>
          <w:spacing w:val="-69"/>
        </w:rPr>
        <w:t xml:space="preserve"> </w:t>
      </w:r>
      <w:r>
        <w:t>to create new features by combining or transforming the</w:t>
      </w:r>
      <w:r>
        <w:rPr>
          <w:spacing w:val="1"/>
        </w:rPr>
        <w:t xml:space="preserve"> </w:t>
      </w:r>
      <w:r>
        <w:t>existing ones. These tec</w:t>
      </w:r>
      <w:r>
        <w:t>hniques help to highlight 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data.Here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70"/>
        </w:rPr>
        <w:t xml:space="preserve"> </w:t>
      </w:r>
      <w:r>
        <w:t xml:space="preserve">spent is added as a feature using the </w:t>
      </w:r>
      <w:proofErr w:type="spellStart"/>
      <w:r>
        <w:t>datas</w:t>
      </w:r>
      <w:proofErr w:type="spellEnd"/>
      <w:r>
        <w:t xml:space="preserve"> of TV , Radio ,</w:t>
      </w:r>
      <w:r>
        <w:rPr>
          <w:spacing w:val="1"/>
        </w:rPr>
        <w:t xml:space="preserve"> </w:t>
      </w:r>
      <w:r>
        <w:t>Newspaper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.</w:t>
      </w:r>
    </w:p>
    <w:p w:rsidR="00CA1D95" w:rsidRDefault="00E95F64">
      <w:pPr>
        <w:pStyle w:val="Heading4"/>
      </w:pPr>
      <w:bookmarkStart w:id="4" w:name="Model_Selection:"/>
      <w:bookmarkEnd w:id="4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Selection:</w:t>
      </w:r>
    </w:p>
    <w:p w:rsidR="00CA1D95" w:rsidRDefault="00E95F64">
      <w:pPr>
        <w:pStyle w:val="BodyText"/>
        <w:ind w:right="1853"/>
      </w:pPr>
      <w:r>
        <w:t xml:space="preserve">Model selection is the process of selecting one </w:t>
      </w:r>
      <w:r>
        <w:t>final machine</w:t>
      </w:r>
      <w:r>
        <w:rPr>
          <w:spacing w:val="1"/>
        </w:rPr>
        <w:t xml:space="preserve"> </w:t>
      </w:r>
      <w:r>
        <w:t>learning model from among a collection of candidate machine</w:t>
      </w:r>
      <w:r>
        <w:rPr>
          <w:spacing w:val="-70"/>
        </w:rPr>
        <w:t xml:space="preserve"> </w:t>
      </w:r>
      <w:r>
        <w:t>learning models for a training dataset. Here the ARIMA model</w:t>
      </w:r>
      <w:r>
        <w:rPr>
          <w:spacing w:val="1"/>
        </w:rPr>
        <w:t xml:space="preserve"> </w:t>
      </w:r>
      <w:r>
        <w:t>is selected . An autoregressive integrated moving average, or</w:t>
      </w:r>
      <w:r>
        <w:rPr>
          <w:spacing w:val="1"/>
        </w:rPr>
        <w:t xml:space="preserve"> </w:t>
      </w:r>
      <w:r>
        <w:t>ARIMA,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</w:t>
      </w:r>
      <w:r>
        <w:t>s</w:t>
      </w:r>
      <w:r>
        <w:rPr>
          <w:spacing w:val="-5"/>
        </w:rPr>
        <w:t xml:space="preserve"> </w:t>
      </w:r>
      <w:r>
        <w:t>data</w:t>
      </w:r>
      <w:r>
        <w:rPr>
          <w:spacing w:val="-69"/>
        </w:rPr>
        <w:t xml:space="preserve"> </w:t>
      </w:r>
      <w:r>
        <w:t>to either better understand the data set or to predict future</w:t>
      </w:r>
      <w:r>
        <w:rPr>
          <w:spacing w:val="1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Autoregressive</w:t>
      </w:r>
      <w:r>
        <w:rPr>
          <w:spacing w:val="-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(ARIMA</w:t>
      </w:r>
      <w:r>
        <w:rPr>
          <w:spacing w:val="-1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69"/>
        </w:rPr>
        <w:t xml:space="preserve"> </w:t>
      </w:r>
      <w:r>
        <w:t>a commonly-used local statistical algorithm for time-series</w:t>
      </w:r>
      <w:r>
        <w:rPr>
          <w:spacing w:val="1"/>
        </w:rPr>
        <w:t xml:space="preserve"> </w:t>
      </w:r>
      <w:r>
        <w:t>forecasting.</w:t>
      </w:r>
    </w:p>
    <w:p w:rsidR="00CA1D95" w:rsidRDefault="00E95F64">
      <w:pPr>
        <w:pStyle w:val="Heading4"/>
        <w:spacing w:before="6" w:line="434" w:lineRule="exact"/>
      </w:pPr>
      <w:bookmarkStart w:id="5" w:name="Model_Training:"/>
      <w:bookmarkEnd w:id="5"/>
      <w:r>
        <w:rPr>
          <w:spacing w:val="-1"/>
        </w:rPr>
        <w:t>Model</w:t>
      </w:r>
      <w:r>
        <w:rPr>
          <w:spacing w:val="-16"/>
        </w:rPr>
        <w:t xml:space="preserve"> </w:t>
      </w:r>
      <w:r>
        <w:rPr>
          <w:spacing w:val="-1"/>
        </w:rPr>
        <w:t>Training:</w:t>
      </w:r>
    </w:p>
    <w:p w:rsidR="00CA1D95" w:rsidRDefault="00E95F64">
      <w:pPr>
        <w:pStyle w:val="BodyText"/>
        <w:ind w:right="1853"/>
      </w:pPr>
      <w:r>
        <w:t>Train/Test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model.</w:t>
      </w:r>
      <w:r>
        <w:rPr>
          <w:spacing w:val="-69"/>
        </w:rPr>
        <w:t xml:space="preserve"> </w:t>
      </w:r>
      <w:r>
        <w:t>It is called Train/Test because you split the data set into two</w:t>
      </w:r>
      <w:r>
        <w:rPr>
          <w:spacing w:val="1"/>
        </w:rPr>
        <w:t xml:space="preserve"> </w:t>
      </w:r>
      <w:r>
        <w:t>sets: a training set and a testing set. 80% for training, and 20%</w:t>
      </w:r>
      <w:r>
        <w:rPr>
          <w:spacing w:val="-70"/>
        </w:rPr>
        <w:t xml:space="preserve"> </w:t>
      </w:r>
      <w:r>
        <w:t>for testing. You train the model using the training set. You test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using the</w:t>
      </w:r>
      <w:r>
        <w:rPr>
          <w:spacing w:val="-1"/>
        </w:rPr>
        <w:t xml:space="preserve"> </w:t>
      </w:r>
      <w:r>
        <w:t>test</w:t>
      </w:r>
      <w:r>
        <w:t>ing</w:t>
      </w:r>
      <w:r>
        <w:rPr>
          <w:spacing w:val="-2"/>
        </w:rPr>
        <w:t xml:space="preserve"> </w:t>
      </w:r>
      <w:r>
        <w:t>set.</w:t>
      </w:r>
    </w:p>
    <w:p w:rsidR="00CA1D95" w:rsidRDefault="00E95F64">
      <w:pPr>
        <w:pStyle w:val="Heading4"/>
        <w:spacing w:before="8"/>
      </w:pPr>
      <w:bookmarkStart w:id="6" w:name="Evaluation:"/>
      <w:bookmarkEnd w:id="6"/>
      <w:r>
        <w:t>Evaluation:</w:t>
      </w:r>
    </w:p>
    <w:p w:rsidR="00CA1D95" w:rsidRDefault="00E95F64">
      <w:pPr>
        <w:pStyle w:val="BodyText"/>
        <w:ind w:right="1853"/>
      </w:pPr>
      <w:r>
        <w:t>Currently,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popular</w:t>
      </w:r>
      <w:r>
        <w:rPr>
          <w:spacing w:val="-10"/>
        </w:rPr>
        <w:t xml:space="preserve"> </w:t>
      </w:r>
      <w:proofErr w:type="spellStart"/>
      <w:r>
        <w:t>metricsfor</w:t>
      </w:r>
      <w:proofErr w:type="spellEnd"/>
      <w:r>
        <w:rPr>
          <w:spacing w:val="-7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-70"/>
        </w:rPr>
        <w:t xml:space="preserve"> </w:t>
      </w:r>
      <w:r>
        <w:t>forecasting models are MAE, RMSE and AIC. To briefly</w:t>
      </w:r>
      <w:r>
        <w:rPr>
          <w:spacing w:val="1"/>
        </w:rPr>
        <w:t xml:space="preserve"> </w:t>
      </w:r>
      <w:r>
        <w:t>summarize,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MAE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RMSE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t>errors in a set of predictions. The major difference between</w:t>
      </w:r>
      <w:r>
        <w:rPr>
          <w:spacing w:val="1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RMSE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errors.</w:t>
      </w:r>
    </w:p>
    <w:p w:rsidR="00CA1D95" w:rsidRDefault="00CA1D95">
      <w:pPr>
        <w:sectPr w:rsidR="00CA1D95">
          <w:pgSz w:w="11910" w:h="16840"/>
          <w:pgMar w:top="140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spacing w:line="561" w:lineRule="exact"/>
        <w:ind w:left="120"/>
        <w:jc w:val="both"/>
        <w:rPr>
          <w:sz w:val="48"/>
        </w:rPr>
      </w:pPr>
      <w:r>
        <w:rPr>
          <w:sz w:val="48"/>
        </w:rPr>
        <w:t>Dataset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1"/>
          <w:sz w:val="48"/>
        </w:rPr>
        <w:t xml:space="preserve"> </w:t>
      </w:r>
      <w:r>
        <w:rPr>
          <w:sz w:val="48"/>
        </w:rPr>
        <w:t>future</w:t>
      </w:r>
      <w:r>
        <w:rPr>
          <w:spacing w:val="-10"/>
          <w:sz w:val="48"/>
        </w:rPr>
        <w:t xml:space="preserve"> </w:t>
      </w:r>
      <w:r>
        <w:rPr>
          <w:sz w:val="48"/>
        </w:rPr>
        <w:t>sales</w:t>
      </w:r>
      <w:r>
        <w:rPr>
          <w:spacing w:val="-11"/>
          <w:sz w:val="48"/>
        </w:rPr>
        <w:t xml:space="preserve"> </w:t>
      </w:r>
      <w:r>
        <w:rPr>
          <w:sz w:val="48"/>
        </w:rPr>
        <w:t>prediction</w:t>
      </w:r>
    </w:p>
    <w:p w:rsidR="00CA1D95" w:rsidRDefault="00CA1D95">
      <w:pPr>
        <w:pStyle w:val="BodyText"/>
        <w:spacing w:before="8"/>
        <w:ind w:left="0"/>
        <w:rPr>
          <w:sz w:val="46"/>
        </w:rPr>
      </w:pPr>
    </w:p>
    <w:p w:rsidR="00CA1D95" w:rsidRDefault="00E95F64">
      <w:pPr>
        <w:pStyle w:val="BodyText"/>
        <w:ind w:right="1750"/>
        <w:jc w:val="both"/>
      </w:pPr>
      <w:r>
        <w:t>The ’</w:t>
      </w:r>
      <w:proofErr w:type="spellStart"/>
      <w:r>
        <w:t>test.csv</w:t>
      </w:r>
      <w:proofErr w:type="spellEnd"/>
      <w:r>
        <w:t>’ data file that is a part of this dataset is only being</w:t>
      </w:r>
      <w:r>
        <w:rPr>
          <w:spacing w:val="1"/>
        </w:rPr>
        <w:t xml:space="preserve"> </w:t>
      </w:r>
      <w:r>
        <w:t>used to predict values derived from the model with the lowest</w:t>
      </w:r>
      <w:r>
        <w:rPr>
          <w:spacing w:val="1"/>
        </w:rPr>
        <w:t xml:space="preserve"> </w:t>
      </w:r>
      <w:r>
        <w:t xml:space="preserve">WMAE score. Because, the </w:t>
      </w:r>
      <w:r>
        <w:t>dataset contains no target variable,</w:t>
      </w:r>
      <w:r>
        <w:rPr>
          <w:spacing w:val="1"/>
        </w:rPr>
        <w:t xml:space="preserve"> </w:t>
      </w:r>
      <w:r>
        <w:t>in our case ’Weekly Sales’, it cannot be used for testing for this</w:t>
      </w:r>
      <w:r>
        <w:rPr>
          <w:spacing w:val="1"/>
        </w:rPr>
        <w:t xml:space="preserve"> </w:t>
      </w:r>
      <w:proofErr w:type="spellStart"/>
      <w:r>
        <w:t>analysis.Instead</w:t>
      </w:r>
      <w:proofErr w:type="spellEnd"/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’</w:t>
      </w:r>
      <w:proofErr w:type="spellStart"/>
      <w:r>
        <w:t>train.csv</w:t>
      </w:r>
      <w:proofErr w:type="spellEnd"/>
      <w:r>
        <w:t>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split</w:t>
      </w:r>
      <w:r>
        <w:rPr>
          <w:spacing w:val="-70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 and</w:t>
      </w:r>
      <w:r>
        <w:rPr>
          <w:spacing w:val="-1"/>
        </w:rPr>
        <w:t xml:space="preserve"> </w:t>
      </w:r>
      <w:r>
        <w:t>validation datasets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study.</w:t>
      </w:r>
    </w:p>
    <w:p w:rsidR="00CA1D95" w:rsidRDefault="00E95F64">
      <w:pPr>
        <w:pStyle w:val="BodyText"/>
        <w:spacing w:line="242" w:lineRule="auto"/>
        <w:ind w:right="1763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</w:t>
      </w:r>
      <w:r>
        <w:t>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department-wide</w:t>
      </w:r>
      <w:r>
        <w:rPr>
          <w:spacing w:val="-3"/>
        </w:rPr>
        <w:t xml:space="preserve"> </w:t>
      </w:r>
      <w:r>
        <w:t>weekly sales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 stores.</w:t>
      </w:r>
    </w:p>
    <w:p w:rsidR="00CA1D95" w:rsidRDefault="00E95F64">
      <w:pPr>
        <w:pStyle w:val="BodyText"/>
        <w:ind w:right="1678"/>
        <w:jc w:val="both"/>
      </w:pPr>
      <w:r>
        <w:t>The dataset is already divided into separate training and testing</w:t>
      </w:r>
      <w:r>
        <w:rPr>
          <w:spacing w:val="1"/>
        </w:rPr>
        <w:t xml:space="preserve"> </w:t>
      </w:r>
      <w:r>
        <w:t>data; the testing data is identical to the training dataset apart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weekly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training</w:t>
      </w:r>
      <w:r>
        <w:rPr>
          <w:spacing w:val="7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 weekly sales information from 2010-02-05 to 2012-11-</w:t>
      </w:r>
      <w:r>
        <w:rPr>
          <w:spacing w:val="1"/>
        </w:rPr>
        <w:t xml:space="preserve"> </w:t>
      </w:r>
      <w:r>
        <w:t>01 about the stores and departments. It also contains a column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:rsidR="00CA1D95" w:rsidRDefault="00E95F64">
      <w:pPr>
        <w:pStyle w:val="BodyText"/>
        <w:spacing w:line="242" w:lineRule="auto"/>
        <w:ind w:right="2921"/>
        <w:jc w:val="both"/>
      </w:pPr>
      <w:r>
        <w:t>In total, there are 4,21,570 r</w:t>
      </w:r>
      <w:r>
        <w:t>ows in the training dataset</w:t>
      </w:r>
      <w:r>
        <w:rPr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1,15,064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dataset.</w:t>
      </w:r>
    </w:p>
    <w:p w:rsidR="00CA1D95" w:rsidRDefault="00CA1D95">
      <w:pPr>
        <w:pStyle w:val="BodyText"/>
        <w:spacing w:before="11"/>
        <w:ind w:left="0"/>
        <w:rPr>
          <w:sz w:val="30"/>
        </w:rPr>
      </w:pPr>
    </w:p>
    <w:p w:rsidR="00CA1D95" w:rsidRDefault="00E95F64">
      <w:pPr>
        <w:pStyle w:val="BodyText"/>
        <w:ind w:right="1853"/>
      </w:pPr>
      <w:r>
        <w:t>The ‘</w:t>
      </w:r>
      <w:proofErr w:type="spellStart"/>
      <w:r>
        <w:t>inspectdf</w:t>
      </w:r>
      <w:proofErr w:type="spellEnd"/>
      <w:r>
        <w:t>’ package in R does basically what the name</w:t>
      </w:r>
      <w:r>
        <w:rPr>
          <w:spacing w:val="1"/>
        </w:rPr>
        <w:t xml:space="preserve"> </w:t>
      </w:r>
      <w:r>
        <w:t>suggests: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inspects</w:t>
      </w:r>
      <w:r>
        <w:rPr>
          <w:spacing w:val="-9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7"/>
        </w:rPr>
        <w:t xml:space="preserve"> </w:t>
      </w:r>
      <w:r>
        <w:t>under</w:t>
      </w:r>
      <w:r>
        <w:rPr>
          <w:spacing w:val="-69"/>
        </w:rPr>
        <w:t xml:space="preserve"> </w:t>
      </w:r>
      <w:r>
        <w:t>study. For this study, it was essential to get a sense of the</w:t>
      </w:r>
      <w:r>
        <w:rPr>
          <w:spacing w:val="1"/>
        </w:rPr>
        <w:t xml:space="preserve"> </w:t>
      </w:r>
      <w:r>
        <w:t>several datasets before they were used to create complex</w:t>
      </w:r>
      <w:r>
        <w:rPr>
          <w:spacing w:val="1"/>
        </w:rPr>
        <w:t xml:space="preserve"> </w:t>
      </w:r>
      <w:r>
        <w:t>models. This package inspects, compares, and visualizes the</w:t>
      </w:r>
      <w:r>
        <w:rPr>
          <w:spacing w:val="1"/>
        </w:rPr>
        <w:t xml:space="preserve"> </w:t>
      </w:r>
      <w:r>
        <w:t>different components associated with the above-mentioned</w:t>
      </w:r>
      <w:r>
        <w:rPr>
          <w:spacing w:val="1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column-wise sum</w:t>
      </w:r>
    </w:p>
    <w:p w:rsidR="00CA1D95" w:rsidRDefault="00E95F64">
      <w:pPr>
        <w:pStyle w:val="BodyText"/>
        <w:ind w:right="1853"/>
      </w:pPr>
      <w:proofErr w:type="spellStart"/>
      <w:r>
        <w:t>mary</w:t>
      </w:r>
      <w:proofErr w:type="spellEnd"/>
      <w:r>
        <w:t xml:space="preserve"> about missing or out of</w:t>
      </w:r>
      <w:r>
        <w:t xml:space="preserve"> range values, distribution of</w:t>
      </w:r>
      <w:r>
        <w:rPr>
          <w:spacing w:val="1"/>
        </w:rPr>
        <w:t xml:space="preserve"> </w:t>
      </w:r>
      <w:r>
        <w:t xml:space="preserve">values, types of </w:t>
      </w:r>
      <w:proofErr w:type="spellStart"/>
      <w:r>
        <w:t>columns,the</w:t>
      </w:r>
      <w:proofErr w:type="spellEnd"/>
      <w:r>
        <w:t xml:space="preserve"> correlation between numeric</w:t>
      </w:r>
      <w:r>
        <w:rPr>
          <w:spacing w:val="1"/>
        </w:rPr>
        <w:t xml:space="preserve"> </w:t>
      </w:r>
      <w:r>
        <w:t>columns, etc. Starting with the initial explorations, it is</w:t>
      </w:r>
      <w:r>
        <w:rPr>
          <w:spacing w:val="1"/>
        </w:rPr>
        <w:t xml:space="preserve"> </w:t>
      </w:r>
      <w:r>
        <w:t>imperative to understand the data types and ranges of the</w:t>
      </w:r>
      <w:r>
        <w:rPr>
          <w:spacing w:val="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column;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</w:t>
      </w:r>
      <w:proofErr w:type="spellStart"/>
      <w:r>
        <w:t>inspecttypes</w:t>
      </w:r>
      <w:proofErr w:type="spellEnd"/>
      <w:r>
        <w:t>()’</w:t>
      </w:r>
      <w:r>
        <w:rPr>
          <w:spacing w:val="-7"/>
        </w:rPr>
        <w:t xml:space="preserve"> </w:t>
      </w:r>
      <w:r>
        <w:t>functi</w:t>
      </w:r>
      <w:r>
        <w:t>on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package helps</w:t>
      </w:r>
      <w:r>
        <w:rPr>
          <w:spacing w:val="-2"/>
        </w:rPr>
        <w:t xml:space="preserve"> </w:t>
      </w:r>
      <w:r>
        <w:t>explore 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</w:t>
      </w:r>
    </w:p>
    <w:p w:rsidR="00CA1D95" w:rsidRDefault="00E95F64">
      <w:pPr>
        <w:pStyle w:val="BodyText"/>
        <w:spacing w:before="3"/>
      </w:pPr>
      <w:r>
        <w:t>the</w:t>
      </w:r>
      <w:r>
        <w:rPr>
          <w:spacing w:val="-15"/>
        </w:rPr>
        <w:t xml:space="preserve"> </w:t>
      </w:r>
      <w:r>
        <w:t>dataset.</w:t>
      </w:r>
    </w:p>
    <w:p w:rsidR="00CA1D95" w:rsidRDefault="00CA1D95">
      <w:pPr>
        <w:sectPr w:rsidR="00CA1D95">
          <w:pgSz w:w="11910" w:h="16840"/>
          <w:pgMar w:top="146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Heading1"/>
        <w:spacing w:line="518" w:lineRule="exact"/>
      </w:pPr>
      <w:bookmarkStart w:id="7" w:name="Data_Cleaning_and_Preprocessing"/>
      <w:bookmarkEnd w:id="7"/>
      <w:r>
        <w:t>Data</w:t>
      </w:r>
      <w:r>
        <w:rPr>
          <w:spacing w:val="-21"/>
        </w:rPr>
        <w:t xml:space="preserve"> </w:t>
      </w:r>
      <w:r>
        <w:t>Cleaning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Preprocessing</w:t>
      </w:r>
    </w:p>
    <w:p w:rsidR="00CA1D95" w:rsidRDefault="00E95F64">
      <w:pPr>
        <w:pStyle w:val="BodyText"/>
        <w:spacing w:before="244"/>
        <w:ind w:right="2051"/>
      </w:pPr>
      <w:r>
        <w:t>The data contains 421,570 rows, with some store-specific</w:t>
      </w:r>
      <w:r>
        <w:rPr>
          <w:spacing w:val="1"/>
        </w:rPr>
        <w:t xml:space="preserve"> </w:t>
      </w:r>
      <w:r>
        <w:t>departments missing a few too many weeks of some columns</w:t>
      </w:r>
      <w:r>
        <w:rPr>
          <w:spacing w:val="-7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features dataset</w:t>
      </w:r>
      <w:r>
        <w:rPr>
          <w:spacing w:val="-5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after</w:t>
      </w:r>
      <w:r>
        <w:rPr>
          <w:spacing w:val="-69"/>
        </w:rPr>
        <w:t xml:space="preserve"> </w:t>
      </w:r>
      <w:r>
        <w:t>the features dataset is merged with the training dataset, the</w:t>
      </w:r>
      <w:r>
        <w:rPr>
          <w:spacing w:val="1"/>
        </w:rPr>
        <w:t xml:space="preserve"> </w:t>
      </w:r>
      <w:r>
        <w:t>only missing values that exist are in the Markdown</w:t>
      </w:r>
      <w:r>
        <w:rPr>
          <w:spacing w:val="1"/>
        </w:rPr>
        <w:t xml:space="preserve"> </w:t>
      </w:r>
      <w:proofErr w:type="spellStart"/>
      <w:r>
        <w:t>column.After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EDA,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69"/>
        </w:rPr>
        <w:t xml:space="preserve"> </w:t>
      </w:r>
      <w:r>
        <w:t xml:space="preserve">five markdown files, with </w:t>
      </w:r>
      <w:r>
        <w:t>missing values, have barely any</w:t>
      </w:r>
      <w:r>
        <w:rPr>
          <w:spacing w:val="1"/>
        </w:rPr>
        <w:t xml:space="preserve"> </w:t>
      </w:r>
      <w:r>
        <w:t xml:space="preserve">correlation to the weekly sales </w:t>
      </w:r>
      <w:proofErr w:type="spellStart"/>
      <w:r>
        <w:t>forWalmart</w:t>
      </w:r>
      <w:proofErr w:type="spellEnd"/>
      <w:r>
        <w:t>, hence these five</w:t>
      </w:r>
      <w:r>
        <w:rPr>
          <w:spacing w:val="1"/>
        </w:rPr>
        <w:t xml:space="preserve"> </w:t>
      </w:r>
      <w:r>
        <w:t>columns have been eliminated from the subsequent training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dataset.</w:t>
      </w:r>
    </w:p>
    <w:p w:rsidR="00CA1D95" w:rsidRDefault="00E95F64">
      <w:pPr>
        <w:pStyle w:val="BodyText"/>
        <w:spacing w:before="1"/>
        <w:ind w:right="1853"/>
      </w:pPr>
      <w:r>
        <w:t>Because the source already provides training and testing</w:t>
      </w:r>
      <w:r>
        <w:rPr>
          <w:spacing w:val="1"/>
        </w:rPr>
        <w:t xml:space="preserve"> </w:t>
      </w:r>
      <w:r>
        <w:t xml:space="preserve">datasets, there is no need </w:t>
      </w:r>
      <w:r>
        <w:t>to create them for our study.</w:t>
      </w:r>
      <w:r>
        <w:rPr>
          <w:spacing w:val="1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predict</w:t>
      </w:r>
      <w:r>
        <w:rPr>
          <w:spacing w:val="-69"/>
        </w:rPr>
        <w:t xml:space="preserve"> </w:t>
      </w:r>
      <w:r>
        <w:t>weekly sales for different Walmart stores, the previously</w:t>
      </w:r>
      <w:r>
        <w:rPr>
          <w:spacing w:val="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‘Date’, ‘Month’, ‘Quarter’,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‘Day’</w:t>
      </w:r>
    </w:p>
    <w:p w:rsidR="00CA1D95" w:rsidRDefault="00E95F64">
      <w:pPr>
        <w:pStyle w:val="BodyText"/>
        <w:spacing w:line="242" w:lineRule="auto"/>
        <w:ind w:right="1853"/>
      </w:pPr>
      <w:r>
        <w:t>columns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dropped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‘Week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Year’</w:t>
      </w:r>
      <w:r>
        <w:rPr>
          <w:spacing w:val="-70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upcoming</w:t>
      </w:r>
      <w:r>
        <w:rPr>
          <w:spacing w:val="-3"/>
        </w:rPr>
        <w:t xml:space="preserve"> </w:t>
      </w:r>
      <w:r>
        <w:t>models.</w:t>
      </w:r>
    </w:p>
    <w:p w:rsidR="00CA1D95" w:rsidRDefault="00E95F64">
      <w:pPr>
        <w:pStyle w:val="BodyText"/>
        <w:spacing w:before="1"/>
        <w:ind w:left="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777865" cy="1961514"/>
                <wp:effectExtent l="0" t="0" r="0" b="0"/>
                <wp:wrapTopAndBottom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7865" cy="1961514"/>
                          <a:chOff x="0" y="0"/>
                          <a:chExt cx="5777865" cy="1961514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196151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40155" y="1211579"/>
                            <a:ext cx="233679" cy="154304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1205865"/>
                            <a:ext cx="74930" cy="158749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组合 12" o:spid="_x0000_s12" coordorigin="1800,9271" coordsize="9099,3089" style="position:absolute;&#10;margin-left:90.0pt;&#10;margin-top:19.000015pt;&#10;width:454.95pt;&#10;height:154.45pt;&#10;z-index:19;&#10;mso-position-horizontal:absolute;&#10;mso-position-horizontal-relative:page;&#10;mso-position-vertical:absolute;&#10;mso-wrap-distance-left:8.999863pt;&#10;mso-wrap-distance-right:8.999863pt;">
                <v:shape type="#_x0000_t75" id="图片 13" o:spid="_x0000_s13" style="position:absolute;&#10;left:1800;&#10;top:9271;&#10;width:9099;&#10;height:3088;" filled="f" stroked="f" strokeweight="1.0pt">
                  <v:imagedata r:id="rId9" o:title="4872690201698543947115"/>
                  <o:lock aspectratio="t"/>
                  <v:stroke color="#000000"/>
                </v:shape>
                <v:shape type="#_x0000_t75" id="图片 14" o:spid="_x0000_s14" style="position:absolute;&#10;left:3753;&#10;top:11179;&#10;width:367;&#10;height:242;" filled="f" stroked="f" strokeweight="1.0pt">
                  <v:imagedata r:id="rId10" o:title="213495831698543947118"/>
                  <o:lock aspectratio="t"/>
                  <v:stroke color="#000000"/>
                </v:shape>
                <v:shape type="#_x0000_t75" id="图片 15" o:spid="_x0000_s15" style="position:absolute;&#10;left:4152;&#10;top:11170;&#10;width:118;&#10;height:249;" filled="f" stroked="f" strokeweight="1.0pt">
                  <v:imagedata r:id="rId11" o:title="4631035451698543947121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 w:rsidR="00CA1D95" w:rsidRDefault="00CA1D95">
      <w:pPr>
        <w:pStyle w:val="BodyText"/>
        <w:spacing w:before="10"/>
        <w:ind w:left="0"/>
        <w:rPr>
          <w:sz w:val="35"/>
        </w:rPr>
      </w:pPr>
    </w:p>
    <w:p w:rsidR="00CA1D95" w:rsidRDefault="00E95F64">
      <w:pPr>
        <w:pStyle w:val="BodyText"/>
        <w:ind w:right="1646"/>
      </w:pPr>
      <w:r>
        <w:t>Data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inaccuracies,</w:t>
      </w:r>
      <w:r>
        <w:rPr>
          <w:spacing w:val="-4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</w:t>
      </w:r>
      <w:r>
        <w:rPr>
          <w:spacing w:val="-69"/>
        </w:rPr>
        <w:t xml:space="preserve"> </w:t>
      </w:r>
      <w:r>
        <w:t>values using the ‘</w:t>
      </w:r>
      <w:proofErr w:type="spellStart"/>
      <w:r>
        <w:t>inspectdf</w:t>
      </w:r>
      <w:proofErr w:type="spellEnd"/>
      <w:r>
        <w:t>’ package in R as part of the initial</w:t>
      </w:r>
      <w:r>
        <w:rPr>
          <w:spacing w:val="1"/>
        </w:rPr>
        <w:t xml:space="preserve"> </w:t>
      </w:r>
      <w:r>
        <w:t>EDA. Columns with missing values have been dropped. The</w:t>
      </w:r>
      <w:r>
        <w:rPr>
          <w:spacing w:val="1"/>
        </w:rPr>
        <w:t xml:space="preserve"> </w:t>
      </w:r>
      <w:r>
        <w:t xml:space="preserve">dataset </w:t>
      </w:r>
      <w:r>
        <w:t>contains information about weekly sales which was</w:t>
      </w:r>
      <w:r>
        <w:rPr>
          <w:spacing w:val="1"/>
        </w:rPr>
        <w:t xml:space="preserve"> </w:t>
      </w:r>
      <w:r>
        <w:t>initially broken down to acquire information about monthly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quarterly</w:t>
      </w:r>
      <w:r>
        <w:rPr>
          <w:spacing w:val="1"/>
        </w:rPr>
        <w:t xml:space="preserve"> </w:t>
      </w:r>
      <w:r>
        <w:t>sales.</w:t>
      </w:r>
    </w:p>
    <w:p w:rsidR="00CA1D95" w:rsidRDefault="00CA1D95">
      <w:pPr>
        <w:sectPr w:rsidR="00CA1D95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CA1D95" w:rsidRDefault="00CA1D95">
      <w:pPr>
        <w:pStyle w:val="BodyText"/>
        <w:spacing w:before="4"/>
        <w:ind w:left="0"/>
        <w:rPr>
          <w:sz w:val="28"/>
        </w:rPr>
      </w:pPr>
    </w:p>
    <w:p w:rsidR="00CA1D95" w:rsidRDefault="00E95F64">
      <w:pPr>
        <w:pStyle w:val="Heading4"/>
        <w:spacing w:before="88" w:line="240" w:lineRule="auto"/>
        <w:rPr>
          <w:rFonts w:ascii="Arial" w:hAnsi="Arial"/>
        </w:rPr>
      </w:pPr>
      <w:bookmarkStart w:id="8" w:name="Future_Sales_Prediction"/>
      <w:bookmarkEnd w:id="8"/>
      <w:r>
        <w:rPr>
          <w:rFonts w:ascii="Arial" w:hAnsi="Arial"/>
        </w:rPr>
        <w:t>Future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Sales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Prediction</w:t>
      </w:r>
    </w:p>
    <w:p w:rsidR="00CA1D95" w:rsidRDefault="00E95F64">
      <w:pPr>
        <w:pStyle w:val="BodyText"/>
        <w:spacing w:before="282"/>
        <w:ind w:right="193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hyperlink r:id="rId12" w:history="1">
        <w:r>
          <w:rPr>
            <w:rFonts w:ascii="Arial" w:hAnsi="Arial"/>
            <w:b/>
            <w:color w:val="0000FF"/>
            <w:u w:val="thick" w:color="0000FF"/>
          </w:rPr>
          <w:t>dataset</w:t>
        </w:r>
        <w:r>
          <w:rPr>
            <w:rFonts w:ascii="Arial" w:hAnsi="Arial"/>
            <w:b/>
            <w:color w:val="0000FF"/>
            <w:spacing w:val="-3"/>
          </w:rPr>
          <w:t xml:space="preserve"> </w:t>
        </w:r>
      </w:hyperlink>
      <w:r>
        <w:rPr>
          <w:rFonts w:ascii="Arial MT" w:hAnsi="Arial MT"/>
        </w:rPr>
        <w:t>given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contains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data about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of the product. The dataset is about the advertising cost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incurred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business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advertising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platforms.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>Below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description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</w:t>
      </w:r>
      <w:r>
        <w:rPr>
          <w:rFonts w:ascii="Arial MT" w:hAnsi="Arial MT"/>
          <w:sz w:val="28"/>
        </w:rPr>
        <w:t>ns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dataset:</w:t>
      </w:r>
    </w:p>
    <w:p w:rsidR="00CA1D95" w:rsidRDefault="00E95F64">
      <w:pPr>
        <w:pStyle w:val="ListParagraph1"/>
        <w:numPr>
          <w:ilvl w:val="0"/>
          <w:numId w:val="2"/>
        </w:numPr>
        <w:tabs>
          <w:tab w:val="left" w:pos="840"/>
        </w:tabs>
        <w:spacing w:before="276" w:line="327" w:lineRule="exac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TV: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TV;</w:t>
      </w:r>
    </w:p>
    <w:p w:rsidR="00CA1D95" w:rsidRDefault="00E95F64">
      <w:pPr>
        <w:pStyle w:val="ListParagraph1"/>
        <w:numPr>
          <w:ilvl w:val="0"/>
          <w:numId w:val="2"/>
        </w:numPr>
        <w:tabs>
          <w:tab w:val="left" w:pos="840"/>
        </w:tabs>
        <w:spacing w:before="5" w:line="235" w:lineRule="auto"/>
        <w:ind w:right="2274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Radio: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10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74"/>
          <w:sz w:val="28"/>
        </w:rPr>
        <w:t xml:space="preserve"> </w:t>
      </w:r>
      <w:r>
        <w:rPr>
          <w:rFonts w:ascii="Arial MT" w:hAnsi="Arial MT"/>
          <w:sz w:val="28"/>
        </w:rPr>
        <w:t>Radio;</w:t>
      </w:r>
    </w:p>
    <w:p w:rsidR="00CA1D95" w:rsidRDefault="00E95F64">
      <w:pPr>
        <w:pStyle w:val="ListParagraph1"/>
        <w:numPr>
          <w:ilvl w:val="0"/>
          <w:numId w:val="2"/>
        </w:numPr>
        <w:tabs>
          <w:tab w:val="left" w:pos="840"/>
        </w:tabs>
        <w:spacing w:before="10" w:line="235" w:lineRule="auto"/>
        <w:ind w:right="1946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Newspaper: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cost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spent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in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dollars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advertising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on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Newspaper;</w:t>
      </w:r>
    </w:p>
    <w:p w:rsidR="00CA1D95" w:rsidRDefault="00E95F64">
      <w:pPr>
        <w:pStyle w:val="ListParagraph1"/>
        <w:numPr>
          <w:ilvl w:val="0"/>
          <w:numId w:val="2"/>
        </w:numPr>
        <w:tabs>
          <w:tab w:val="left" w:pos="840"/>
        </w:tabs>
        <w:spacing w:line="324" w:lineRule="exact"/>
        <w:rPr>
          <w:rFonts w:ascii="Arial MT" w:hAnsi="Arial MT"/>
          <w:sz w:val="28"/>
        </w:rPr>
      </w:pPr>
      <w:r>
        <w:rPr>
          <w:rFonts w:ascii="Arial" w:hAnsi="Arial"/>
          <w:b/>
          <w:sz w:val="28"/>
        </w:rPr>
        <w:t>Sales: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 MT" w:hAnsi="Arial MT"/>
          <w:sz w:val="28"/>
        </w:rPr>
        <w:t>Number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1"/>
          <w:sz w:val="28"/>
        </w:rPr>
        <w:t xml:space="preserve"> </w:t>
      </w:r>
      <w:r>
        <w:rPr>
          <w:rFonts w:ascii="Arial MT" w:hAnsi="Arial MT"/>
          <w:sz w:val="28"/>
        </w:rPr>
        <w:t>units</w:t>
      </w:r>
      <w:r>
        <w:rPr>
          <w:rFonts w:ascii="Arial MT" w:hAnsi="Arial MT"/>
          <w:spacing w:val="-15"/>
          <w:sz w:val="28"/>
        </w:rPr>
        <w:t xml:space="preserve"> </w:t>
      </w:r>
      <w:r>
        <w:rPr>
          <w:rFonts w:ascii="Arial MT" w:hAnsi="Arial MT"/>
          <w:sz w:val="28"/>
        </w:rPr>
        <w:t>sold;</w:t>
      </w:r>
    </w:p>
    <w:p w:rsidR="00CA1D95" w:rsidRDefault="00E95F64">
      <w:pPr>
        <w:pStyle w:val="BodyText"/>
        <w:spacing w:before="249"/>
        <w:ind w:right="1850"/>
        <w:rPr>
          <w:rFonts w:ascii="Arial MT" w:hAnsi="Arial MT"/>
        </w:rPr>
      </w:pPr>
      <w:r>
        <w:rPr>
          <w:rFonts w:ascii="Arial MT" w:hAnsi="Arial MT"/>
        </w:rPr>
        <w:t>So, in the above dataset, the sales of the product depend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on the advertisement cost of the product. I hope you now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understood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dataset.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6"/>
        </w:rPr>
        <w:t xml:space="preserve"> </w:t>
      </w:r>
      <w:r>
        <w:rPr>
          <w:rFonts w:ascii="Arial MT" w:hAnsi="Arial MT"/>
        </w:rPr>
        <w:t xml:space="preserve">section </w:t>
      </w:r>
      <w:r>
        <w:rPr>
          <w:rFonts w:ascii="Arial MT" w:hAnsi="Arial MT"/>
        </w:rPr>
        <w:t>below, I will take you through the task of future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Python.</w:t>
      </w:r>
    </w:p>
    <w:p w:rsidR="00CA1D95" w:rsidRDefault="00CA1D95">
      <w:pPr>
        <w:pStyle w:val="BodyText"/>
        <w:ind w:left="0"/>
        <w:rPr>
          <w:rFonts w:ascii="Arial MT" w:hAnsi="Arial MT"/>
          <w:sz w:val="36"/>
        </w:rPr>
      </w:pPr>
    </w:p>
    <w:p w:rsidR="00CA1D95" w:rsidRDefault="00CA1D95">
      <w:pPr>
        <w:pStyle w:val="BodyText"/>
        <w:spacing w:before="8"/>
        <w:ind w:left="0"/>
        <w:rPr>
          <w:rFonts w:ascii="Arial MT" w:hAnsi="Arial MT"/>
          <w:sz w:val="40"/>
        </w:rPr>
      </w:pPr>
    </w:p>
    <w:p w:rsidR="00CA1D95" w:rsidRDefault="00E95F64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Machine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sales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prediction</w:t>
      </w:r>
    </w:p>
    <w:p w:rsidR="00CA1D95" w:rsidRDefault="00CA1D95">
      <w:pPr>
        <w:pStyle w:val="BodyText"/>
        <w:ind w:left="0"/>
        <w:rPr>
          <w:rFonts w:ascii="Arial MT" w:hAnsi="Arial MT"/>
          <w:sz w:val="36"/>
        </w:rPr>
      </w:pPr>
    </w:p>
    <w:p w:rsidR="00CA1D95" w:rsidRDefault="00CA1D95">
      <w:pPr>
        <w:pStyle w:val="BodyText"/>
        <w:spacing w:before="1"/>
        <w:ind w:left="0"/>
        <w:rPr>
          <w:rFonts w:ascii="Arial MT" w:hAnsi="Arial MT"/>
          <w:sz w:val="45"/>
        </w:rPr>
      </w:pPr>
    </w:p>
    <w:p w:rsidR="00CA1D95" w:rsidRDefault="00E95F64">
      <w:pPr>
        <w:pStyle w:val="BodyText"/>
        <w:ind w:right="2122"/>
        <w:rPr>
          <w:rFonts w:ascii="Georgia" w:hAnsi="Georgia"/>
        </w:rPr>
      </w:pPr>
      <w:r>
        <w:rPr>
          <w:rFonts w:ascii="Georgia" w:hAnsi="Georgia"/>
          <w:color w:val="222222"/>
        </w:rPr>
        <w:t>Forecasting sales is a common and essential use of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 xml:space="preserve">machine learning (ML). Sales </w:t>
      </w:r>
      <w:r>
        <w:rPr>
          <w:rFonts w:ascii="Georgia" w:hAnsi="Georgia"/>
          <w:color w:val="222222"/>
        </w:rPr>
        <w:t>forecasts can be used to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  <w:w w:val="95"/>
        </w:rPr>
        <w:t>identify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benchmarks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and</w:t>
      </w:r>
      <w:r>
        <w:rPr>
          <w:rFonts w:ascii="Georgia" w:hAnsi="Georgia"/>
          <w:color w:val="222222"/>
          <w:spacing w:val="1"/>
          <w:w w:val="95"/>
        </w:rPr>
        <w:t xml:space="preserve"> </w:t>
      </w:r>
      <w:r>
        <w:rPr>
          <w:rFonts w:ascii="Georgia" w:hAnsi="Georgia"/>
          <w:color w:val="222222"/>
          <w:w w:val="95"/>
        </w:rPr>
        <w:t>determine</w:t>
      </w:r>
      <w:r>
        <w:rPr>
          <w:rFonts w:ascii="Georgia" w:hAnsi="Georgia"/>
          <w:color w:val="222222"/>
          <w:spacing w:val="69"/>
        </w:rPr>
        <w:t xml:space="preserve"> </w:t>
      </w:r>
      <w:r>
        <w:rPr>
          <w:rFonts w:ascii="Georgia" w:hAnsi="Georgia"/>
          <w:color w:val="222222"/>
          <w:w w:val="95"/>
        </w:rPr>
        <w:t>incremental impacts</w:t>
      </w:r>
      <w:r>
        <w:rPr>
          <w:rFonts w:ascii="Georgia" w:hAnsi="Georgia"/>
          <w:color w:val="222222"/>
          <w:spacing w:val="-71"/>
          <w:w w:val="95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-16"/>
        </w:rPr>
        <w:t xml:space="preserve"> </w:t>
      </w:r>
      <w:r>
        <w:rPr>
          <w:rFonts w:ascii="Georgia" w:hAnsi="Georgia"/>
          <w:color w:val="222222"/>
        </w:rPr>
        <w:t>initiatives,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plan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resources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response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expected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demand,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and project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 budgets.</w:t>
      </w:r>
    </w:p>
    <w:p w:rsidR="00CA1D95" w:rsidRDefault="00E95F64">
      <w:pPr>
        <w:pStyle w:val="BodyText"/>
        <w:spacing w:before="299" w:line="254" w:lineRule="auto"/>
        <w:ind w:right="2172"/>
        <w:rPr>
          <w:rFonts w:ascii="Georgia" w:hAnsi="Georgia"/>
        </w:rPr>
      </w:pPr>
      <w:r>
        <w:rPr>
          <w:rFonts w:ascii="Georgia" w:hAnsi="Georgia"/>
          <w:color w:val="222222"/>
        </w:rPr>
        <w:t>The first step is to load the data and transform it into 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structure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then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use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for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of</w:t>
      </w:r>
      <w:r>
        <w:rPr>
          <w:rFonts w:ascii="Georgia" w:hAnsi="Georgia"/>
          <w:color w:val="222222"/>
          <w:spacing w:val="-7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models.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its raw form, each row of data represents a single day of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 at one of ten stores. Our goal is to predict monthly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sales, so we will first consolidate all stores and days into</w:t>
      </w:r>
      <w:r>
        <w:rPr>
          <w:rFonts w:ascii="Georgia" w:hAnsi="Georgia"/>
          <w:color w:val="222222"/>
          <w:spacing w:val="-75"/>
        </w:rPr>
        <w:t xml:space="preserve"> </w:t>
      </w:r>
      <w:r>
        <w:rPr>
          <w:rFonts w:ascii="Georgia" w:hAnsi="Georgia"/>
          <w:color w:val="222222"/>
        </w:rPr>
        <w:t>total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monthly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sales.</w:t>
      </w:r>
    </w:p>
    <w:p w:rsidR="00CA1D95" w:rsidRDefault="00CA1D95">
      <w:pPr>
        <w:spacing w:line="254" w:lineRule="auto"/>
        <w:rPr>
          <w:rFonts w:ascii="Georgia" w:hAnsi="Georgia"/>
        </w:rPr>
        <w:sectPr w:rsidR="00CA1D95">
          <w:pgSz w:w="11910" w:h="16840"/>
          <w:pgMar w:top="160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BodyText"/>
        <w:ind w:left="379"/>
        <w:rPr>
          <w:rFonts w:ascii="Georgia" w:hAnsi="Georgia"/>
          <w:sz w:val="20"/>
        </w:rPr>
      </w:pPr>
      <w:r>
        <w:rPr>
          <w:rFonts w:ascii="Georgia" w:hAnsi="Georgia"/>
          <w:noProof/>
          <w:sz w:val="20"/>
        </w:rPr>
        <mc:AlternateContent>
          <mc:Choice Requires="wps">
            <w:drawing>
              <wp:inline distT="0" distB="0" distL="114298" distR="114298">
                <wp:extent cx="4947285" cy="2158365"/>
                <wp:effectExtent l="0" t="0" r="0" b="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7285" cy="215836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CA1D95" w:rsidRDefault="00E95F64">
                            <w:pPr>
                              <w:spacing w:before="14" w:line="219" w:lineRule="exact"/>
                              <w:ind w:left="28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"/>
                                <w:sz w:val="20"/>
                              </w:rPr>
                              <w:t>load_data():</w:t>
                            </w:r>
                          </w:p>
                          <w:p w:rsidR="00CA1D95" w:rsidRDefault="00E95F64">
                            <w:pPr>
                              <w:spacing w:line="242" w:lineRule="auto"/>
                              <w:ind w:left="489" w:right="329"/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url = </w:t>
                            </w:r>
                            <w:hyperlink r:id="rId13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"""https://www.kaggle.com/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c/demand-</w:t>
                            </w:r>
                            <w:hyperlink r:id="rId14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forecasting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>-</w:t>
                            </w:r>
                            <w:hyperlink r:id="rId15" w:history="1">
                              <w:r>
                                <w:rPr>
                                  <w:rFonts w:ascii="Courier New" w:hAnsi="Courier New"/>
                                  <w:color w:val="222222"/>
                                  <w:spacing w:val="-4"/>
                                  <w:sz w:val="20"/>
                                </w:rPr>
                                <w:t>kernels</w:t>
                              </w:r>
                            </w:hyperlink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only/download/ryQFx3IEtFjqjv3s0dXL%2Fversions%2FzjbSfpE39fdJl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MotCpen%2Ffiles%2Ftrain.csv"""</w:t>
                            </w:r>
                          </w:p>
                          <w:p w:rsidR="00CA1D95" w:rsidRDefault="00CA1D95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</w:p>
                          <w:p w:rsidR="00CA1D95" w:rsidRDefault="00E95F64">
                            <w:pPr>
                              <w:spacing w:line="219" w:lineRule="exact"/>
                              <w:ind w:left="4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pd.read_csv(url)def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monthly_sales(data):</w:t>
                            </w:r>
                          </w:p>
                          <w:p w:rsidR="00CA1D95" w:rsidRDefault="00E95F64">
                            <w:pPr>
                              <w:tabs>
                                <w:tab w:val="left" w:pos="3599"/>
                              </w:tabs>
                              <w:ind w:left="28" w:right="411" w:firstLine="4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data.copy()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# Drop the day indicator from the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column</w:t>
                            </w:r>
                          </w:p>
                          <w:p w:rsidR="00CA1D95" w:rsidRDefault="00E95F64">
                            <w:pPr>
                              <w:tabs>
                                <w:tab w:val="left" w:pos="7279"/>
                              </w:tabs>
                              <w:spacing w:before="7"/>
                              <w:ind w:left="489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data.date.apply(lambda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x: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>str(x)[:-3])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#</w:t>
                            </w:r>
                          </w:p>
                          <w:p w:rsidR="00CA1D95" w:rsidRDefault="00E95F64">
                            <w:pPr>
                              <w:spacing w:before="2" w:line="219" w:lineRule="exact"/>
                              <w:ind w:left="28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sales per month</w:t>
                            </w:r>
                          </w:p>
                          <w:p w:rsidR="00CA1D95" w:rsidRDefault="00E95F64">
                            <w:pPr>
                              <w:ind w:left="489" w:right="896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pacing w:val="-6"/>
                                <w:sz w:val="20"/>
                              </w:rPr>
                              <w:t>data = data.groupby('date')['sales'].sum().reset_index()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data.date = pd.to_datetime(data.date)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data.to_csv('../data/monthly_data.csv')</w:t>
                            </w:r>
                          </w:p>
                          <w:p w:rsidR="00CA1D95" w:rsidRDefault="00E95F64">
                            <w:pPr>
                              <w:ind w:left="28" w:right="2549" w:firstLine="4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datadata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z w:val="20"/>
                              </w:rPr>
                              <w:t>load_data()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monthly_data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spacing w:val="-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22222"/>
                                <w:w w:val="95"/>
                                <w:sz w:val="20"/>
                              </w:rPr>
                              <w:t>monthly_sales(data)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202" id="文本框 18" o:spid="_x0000_s18" fillcolor="#F0F0F0" stroked="f" strokeweight="1.0pt" style="width:389.55pt;&#10;height:169.95pt;&#10;mso-wrap-style:square;">
                <v:stroke color="#000000"/>
                <v:textbox id="852" inset="0mm,0mm,0mm,0mm" o:insetmode="custom" style="layout-flow:horizontal;&#10;v-text-anchor:top;">
                  <w:txbxContent>
                    <w:p>
                      <w:pPr>
                        <w:spacing w:before="14" w:line="219" w:lineRule="exact"/>
                        <w:ind w:left="28" w:right="0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def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2"/>
                          <w:sz w:val="20"/>
                        </w:rPr>
                        <w:t>load_data():</w:t>
                      </w:r>
                    </w:p>
                    <w:p>
                      <w:pPr>
                        <w:spacing w:before="0" w:line="242" w:lineRule="auto"/>
                        <w:ind w:left="489" w:right="329" w:firstLine="0"/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url = 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"""https://www.kaggle.com/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c/demand-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forecasting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begin"/>
                      </w:r>
                      <w:r>
                        <w:instrText>HYPERLINK "http://www.kaggle.com/c/demand-forecasting-kernels" /h"</w:instrTex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separate"/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>kernels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fldChar w:fldCharType="end"/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only/download/ryQFx3IEtFjqjv3s0dXL%2Fversions%2FzjbSfpE39fdJl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MotCpen%2Ffiles%2Ftrain.csv"""</w:t>
                      </w:r>
                    </w:p>
                    <w:p>
                      <w:pPr>
                        <w:pStyle w:val="15"/>
                        <w:spacing w:before="1"/>
                        <w:ind w:left="0"/>
                        <w:rPr>
                          <w:rFonts w:ascii="Courier New" w:hAnsi="Courier New"/>
                          <w:sz w:val="20"/>
                        </w:rPr>
                      </w:pPr>
                    </w:p>
                    <w:p>
                      <w:pPr>
                        <w:spacing w:before="0" w:line="219" w:lineRule="exact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pd.read_csv(url)def</w:t>
                      </w:r>
                      <w:r>
                        <w:rPr>
                          <w:rFonts w:ascii="Courier New" w:hAnsi="Courier New"/>
                          <w:color w:val="222222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monthly_sales(data):</w:t>
                      </w:r>
                    </w:p>
                    <w:p>
                      <w:pPr>
                        <w:tabs>
                          <w:tab w:val="left" w:pos="3599"/>
                        </w:tabs>
                        <w:spacing w:before="0" w:line="240" w:lineRule="auto"/>
                        <w:ind w:left="28" w:right="411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</w:t>
                      </w:r>
                      <w:r>
                        <w:rPr>
                          <w:rFonts w:ascii="Courier New" w:hAnsi="Courier New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data.copy()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# Drop the day indicator from the</w:t>
                      </w:r>
                      <w:r>
                        <w:rPr>
                          <w:rFonts w:ascii="Courier New" w:hAnsi="Courier New"/>
                          <w:color w:val="222222"/>
                          <w:spacing w:val="-1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date</w:t>
                      </w:r>
                      <w:r>
                        <w:rPr>
                          <w:rFonts w:ascii="Courier New" w:hAnsi="Courier New"/>
                          <w:color w:val="22222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column</w:t>
                      </w:r>
                    </w:p>
                    <w:p>
                      <w:pPr>
                        <w:tabs>
                          <w:tab w:val="left" w:pos="7279"/>
                        </w:tabs>
                        <w:spacing w:before="7"/>
                        <w:ind w:left="489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</w:t>
                      </w:r>
                      <w:r>
                        <w:rPr>
                          <w:rFonts w:ascii="Courier New" w:hAnsi="Courier New"/>
                          <w:color w:val="222222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data.date.apply(lambda</w:t>
                      </w:r>
                      <w:r>
                        <w:rPr>
                          <w:rFonts w:ascii="Courier New" w:hAnsi="Courier New"/>
                          <w:color w:val="222222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x: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pacing w:val="-5"/>
                          <w:sz w:val="20"/>
                        </w:rPr>
                        <w:t>str(x)[:-3])</w:t>
                        <w:tab/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#</w:t>
                      </w:r>
                    </w:p>
                    <w:p>
                      <w:pPr>
                        <w:spacing w:before="2" w:line="219" w:lineRule="exact"/>
                        <w:ind w:left="28" w:right="0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Sum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sales per month</w:t>
                      </w:r>
                    </w:p>
                    <w:p>
                      <w:pPr>
                        <w:spacing w:before="0" w:line="240" w:lineRule="auto"/>
                        <w:ind w:left="489" w:right="896" w:firstLine="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pacing w:val="-6"/>
                          <w:sz w:val="20"/>
                        </w:rPr>
                        <w:t>data = data.groupby('date')['sales'].sum().reset_index()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data.date = pd.to_datetime(data.date)</w:t>
                      </w:r>
                      <w:r>
                        <w:rPr>
                          <w:rFonts w:ascii="Courier New" w:hAnsi="Courier New"/>
                          <w:color w:val="222222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data.to_csv('../data/monthly_data.csv')</w:t>
                      </w:r>
                    </w:p>
                    <w:p>
                      <w:pPr>
                        <w:spacing w:before="0"/>
                        <w:ind w:left="28" w:right="2549" w:firstLine="460"/>
                        <w:jc w:val="left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return</w:t>
                      </w:r>
                      <w:r>
                        <w:rPr>
                          <w:rFonts w:ascii="Courier New" w:hAnsi="Courier New"/>
                          <w:color w:val="222222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datadata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sz w:val="20"/>
                        </w:rPr>
                        <w:t>load_data()</w:t>
                      </w:r>
                      <w:r>
                        <w:rPr>
                          <w:rFonts w:ascii="Courier New" w:hAnsi="Courier New"/>
                          <w:color w:val="222222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monthly_data</w:t>
                      </w:r>
                      <w:r>
                        <w:rPr>
                          <w:rFonts w:ascii="Courier New" w:hAnsi="Courier New"/>
                          <w:color w:val="222222"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222222"/>
                          <w:spacing w:val="-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22222"/>
                          <w:w w:val="95"/>
                          <w:sz w:val="20"/>
                        </w:rPr>
                        <w:t>monthly_sales(data)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D95" w:rsidRDefault="00CA1D95">
      <w:pPr>
        <w:pStyle w:val="BodyText"/>
        <w:spacing w:before="9"/>
        <w:ind w:left="0"/>
        <w:rPr>
          <w:rFonts w:ascii="Georgia" w:hAnsi="Georgia"/>
          <w:sz w:val="29"/>
        </w:rPr>
      </w:pPr>
    </w:p>
    <w:p w:rsidR="00CA1D95" w:rsidRDefault="00E95F64">
      <w:pPr>
        <w:spacing w:before="101" w:line="290" w:lineRule="auto"/>
        <w:ind w:left="408" w:right="1853"/>
        <w:rPr>
          <w:rFonts w:ascii="Georgia" w:hAnsi="Georgia"/>
          <w:sz w:val="28"/>
        </w:rPr>
      </w:pP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our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new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data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frame,</w:t>
      </w:r>
      <w:r>
        <w:rPr>
          <w:rFonts w:ascii="Georgia" w:hAnsi="Georgia"/>
          <w:color w:val="222222"/>
          <w:spacing w:val="-10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each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row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now</w:t>
      </w:r>
      <w:r>
        <w:rPr>
          <w:rFonts w:ascii="Georgia" w:hAnsi="Georgia"/>
          <w:color w:val="222222"/>
          <w:spacing w:val="-7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represents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total</w:t>
      </w:r>
      <w:r>
        <w:rPr>
          <w:rFonts w:ascii="Georgia" w:hAnsi="Georgia"/>
          <w:color w:val="222222"/>
          <w:spacing w:val="-8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sales</w:t>
      </w:r>
      <w:r>
        <w:rPr>
          <w:rFonts w:ascii="Georgia" w:hAnsi="Georgia"/>
          <w:color w:val="222222"/>
          <w:spacing w:val="-9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in</w:t>
      </w:r>
      <w:r>
        <w:rPr>
          <w:rFonts w:ascii="Georgia" w:hAnsi="Georgia"/>
          <w:color w:val="222222"/>
          <w:spacing w:val="-1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</w:t>
      </w:r>
      <w:r>
        <w:rPr>
          <w:rFonts w:ascii="Georgia" w:hAnsi="Georgia"/>
          <w:color w:val="222222"/>
          <w:spacing w:val="-65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given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month</w:t>
      </w:r>
      <w:r>
        <w:rPr>
          <w:rFonts w:ascii="Georgia" w:hAnsi="Georgia"/>
          <w:color w:val="222222"/>
          <w:spacing w:val="-1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across</w:t>
      </w:r>
      <w:r>
        <w:rPr>
          <w:rFonts w:ascii="Georgia" w:hAnsi="Georgia"/>
          <w:color w:val="222222"/>
          <w:spacing w:val="-2"/>
          <w:sz w:val="28"/>
        </w:rPr>
        <w:t xml:space="preserve"> </w:t>
      </w:r>
      <w:r>
        <w:rPr>
          <w:rFonts w:ascii="Georgia" w:hAnsi="Georgia"/>
          <w:color w:val="222222"/>
          <w:sz w:val="28"/>
        </w:rPr>
        <w:t>all stores.</w:t>
      </w:r>
    </w:p>
    <w:p w:rsidR="00CA1D95" w:rsidRDefault="00CA1D95">
      <w:pPr>
        <w:pStyle w:val="BodyText"/>
        <w:ind w:left="0"/>
        <w:rPr>
          <w:rFonts w:ascii="Georgia" w:hAnsi="Georgia"/>
          <w:sz w:val="20"/>
        </w:rPr>
      </w:pPr>
    </w:p>
    <w:p w:rsidR="00CA1D95" w:rsidRDefault="00E95F64">
      <w:pPr>
        <w:pStyle w:val="BodyText"/>
        <w:spacing w:before="10"/>
        <w:ind w:left="0"/>
        <w:rPr>
          <w:rFonts w:ascii="Georgia" w:hAnsi="Georgia"/>
          <w:sz w:val="24"/>
        </w:rPr>
      </w:pPr>
      <w:r>
        <w:rPr>
          <w:noProof/>
        </w:rP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1798320</wp:posOffset>
            </wp:positionH>
            <wp:positionV relativeFrom="paragraph">
              <wp:posOffset>204470</wp:posOffset>
            </wp:positionV>
            <wp:extent cx="5669280" cy="221742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1742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E95F64">
      <w:pPr>
        <w:pStyle w:val="BodyText"/>
        <w:spacing w:before="201"/>
        <w:ind w:right="1853"/>
        <w:rPr>
          <w:rFonts w:ascii="Georgia" w:hAnsi="Georgia"/>
        </w:rPr>
      </w:pPr>
      <w:r>
        <w:rPr>
          <w:rFonts w:ascii="Georgia" w:hAnsi="Georgia"/>
          <w:color w:val="222222"/>
        </w:rPr>
        <w:t>If we plot the total monthly sales over time, we see that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average monthly sales increase over time, which means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that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is</w:t>
      </w:r>
      <w:r>
        <w:rPr>
          <w:rFonts w:ascii="Georgia" w:hAnsi="Georgia"/>
          <w:color w:val="222222"/>
          <w:spacing w:val="-6"/>
        </w:rPr>
        <w:t xml:space="preserve"> </w:t>
      </w:r>
      <w:r>
        <w:rPr>
          <w:rFonts w:ascii="Georgia" w:hAnsi="Georgia"/>
          <w:color w:val="222222"/>
        </w:rPr>
        <w:t>not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stationary.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make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it</w:t>
      </w:r>
      <w:r>
        <w:rPr>
          <w:rFonts w:ascii="Georgia" w:hAnsi="Georgia"/>
          <w:color w:val="222222"/>
          <w:spacing w:val="-5"/>
        </w:rPr>
        <w:t xml:space="preserve"> </w:t>
      </w:r>
      <w:r>
        <w:rPr>
          <w:rFonts w:ascii="Georgia" w:hAnsi="Georgia"/>
          <w:color w:val="222222"/>
        </w:rPr>
        <w:t>stationary,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we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will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calculate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the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difference</w:t>
      </w:r>
      <w:r>
        <w:rPr>
          <w:rFonts w:ascii="Georgia" w:hAnsi="Georgia"/>
          <w:color w:val="222222"/>
          <w:spacing w:val="-17"/>
        </w:rPr>
        <w:t xml:space="preserve"> </w:t>
      </w:r>
      <w:r>
        <w:rPr>
          <w:rFonts w:ascii="Georgia" w:hAnsi="Georgia"/>
          <w:color w:val="222222"/>
        </w:rPr>
        <w:t>between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sales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2"/>
        </w:rPr>
        <w:t xml:space="preserve"> </w:t>
      </w:r>
      <w:r>
        <w:rPr>
          <w:rFonts w:ascii="Georgia" w:hAnsi="Georgia"/>
          <w:color w:val="222222"/>
        </w:rPr>
        <w:t>each</w:t>
      </w:r>
      <w:r>
        <w:rPr>
          <w:rFonts w:ascii="Georgia" w:hAnsi="Georgia"/>
          <w:color w:val="222222"/>
          <w:spacing w:val="-18"/>
        </w:rPr>
        <w:t xml:space="preserve"> </w:t>
      </w:r>
      <w:r>
        <w:rPr>
          <w:rFonts w:ascii="Georgia" w:hAnsi="Georgia"/>
          <w:color w:val="222222"/>
        </w:rPr>
        <w:t>month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add this</w:t>
      </w:r>
      <w:r>
        <w:rPr>
          <w:rFonts w:ascii="Georgia" w:hAnsi="Georgia"/>
          <w:color w:val="222222"/>
          <w:spacing w:val="2"/>
        </w:rPr>
        <w:t xml:space="preserve"> </w:t>
      </w:r>
      <w:r>
        <w:rPr>
          <w:rFonts w:ascii="Georgia" w:hAnsi="Georgia"/>
          <w:color w:val="222222"/>
        </w:rPr>
        <w:t>into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our</w:t>
      </w:r>
      <w:r>
        <w:rPr>
          <w:rFonts w:ascii="Georgia" w:hAnsi="Georgia"/>
          <w:color w:val="222222"/>
          <w:spacing w:val="-3"/>
        </w:rPr>
        <w:t xml:space="preserve"> </w:t>
      </w:r>
      <w:r>
        <w:rPr>
          <w:rFonts w:ascii="Georgia" w:hAnsi="Georgia"/>
          <w:color w:val="222222"/>
        </w:rPr>
        <w:t>data</w:t>
      </w:r>
      <w:r>
        <w:rPr>
          <w:rFonts w:ascii="Georgia" w:hAnsi="Georgia"/>
          <w:color w:val="222222"/>
          <w:spacing w:val="3"/>
        </w:rPr>
        <w:t xml:space="preserve"> </w:t>
      </w:r>
      <w:r>
        <w:rPr>
          <w:rFonts w:ascii="Georgia" w:hAnsi="Georgia"/>
          <w:color w:val="222222"/>
        </w:rPr>
        <w:t>frame as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new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column.</w:t>
      </w:r>
    </w:p>
    <w:p w:rsidR="00CA1D95" w:rsidRDefault="00E95F64">
      <w:pPr>
        <w:spacing w:before="281"/>
        <w:ind w:left="120" w:right="1751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One</w:t>
      </w:r>
      <w:r>
        <w:rPr>
          <w:rFonts w:ascii="Segoe UI" w:hAnsi="Segoe UI"/>
          <w:spacing w:val="7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70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most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45"/>
          <w:sz w:val="28"/>
        </w:rPr>
        <w:t xml:space="preserve"> </w:t>
      </w:r>
      <w:r>
        <w:rPr>
          <w:rFonts w:ascii="Segoe UI" w:hAnsi="Segoe UI"/>
          <w:sz w:val="28"/>
        </w:rPr>
        <w:t>methods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used</w:t>
      </w:r>
      <w:r>
        <w:rPr>
          <w:rFonts w:ascii="Segoe UI" w:hAnsi="Segoe UI"/>
          <w:spacing w:val="148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47"/>
          <w:sz w:val="28"/>
        </w:rPr>
        <w:t xml:space="preserve"> </w:t>
      </w:r>
      <w:r>
        <w:rPr>
          <w:rFonts w:ascii="Segoe UI" w:hAnsi="Segoe UI"/>
          <w:sz w:val="28"/>
        </w:rPr>
        <w:t>predict</w:t>
      </w:r>
      <w:r>
        <w:rPr>
          <w:rFonts w:ascii="Segoe UI" w:hAnsi="Segoe UI"/>
          <w:spacing w:val="146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75"/>
          <w:sz w:val="28"/>
        </w:rPr>
        <w:t xml:space="preserve"> </w:t>
      </w:r>
      <w:r>
        <w:rPr>
          <w:rFonts w:ascii="Segoe UI" w:hAnsi="Segoe UI"/>
          <w:sz w:val="28"/>
        </w:rPr>
        <w:t xml:space="preserve">is </w:t>
      </w:r>
      <w:r>
        <w:rPr>
          <w:rFonts w:ascii="Segoe UI" w:hAnsi="Segoe UI"/>
          <w:b/>
          <w:sz w:val="28"/>
        </w:rPr>
        <w:t xml:space="preserve">regression analysis. </w:t>
      </w:r>
      <w:r>
        <w:rPr>
          <w:rFonts w:ascii="Segoe UI" w:hAnsi="Segoe UI"/>
          <w:sz w:val="28"/>
        </w:rPr>
        <w:t>This method involves using historical 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 to train a model that can predict future sales. The model 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account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factors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past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sales,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marketing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campaigns,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and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economic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indicators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make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its</w:t>
      </w:r>
      <w:r>
        <w:rPr>
          <w:rFonts w:ascii="Segoe UI" w:hAnsi="Segoe UI"/>
          <w:spacing w:val="1"/>
          <w:sz w:val="28"/>
        </w:rPr>
        <w:t xml:space="preserve"> </w:t>
      </w:r>
      <w:proofErr w:type="spellStart"/>
      <w:r>
        <w:rPr>
          <w:rFonts w:ascii="Segoe UI" w:hAnsi="Segoe UI"/>
          <w:sz w:val="28"/>
        </w:rPr>
        <w:t>predictions.Another</w:t>
      </w:r>
      <w:proofErr w:type="spellEnd"/>
      <w:r>
        <w:rPr>
          <w:rFonts w:ascii="Segoe UI" w:hAnsi="Segoe UI"/>
          <w:sz w:val="28"/>
        </w:rPr>
        <w:t xml:space="preserve"> popular method for predicting sales is </w:t>
      </w:r>
      <w:r>
        <w:rPr>
          <w:rFonts w:ascii="Segoe UI" w:hAnsi="Segoe UI"/>
          <w:b/>
          <w:sz w:val="28"/>
        </w:rPr>
        <w:t>time</w:t>
      </w:r>
      <w:r>
        <w:rPr>
          <w:rFonts w:ascii="Segoe UI" w:hAnsi="Segoe UI"/>
          <w:b/>
          <w:spacing w:val="1"/>
          <w:sz w:val="28"/>
        </w:rPr>
        <w:t xml:space="preserve"> </w:t>
      </w:r>
      <w:r>
        <w:rPr>
          <w:rFonts w:ascii="Segoe UI" w:hAnsi="Segoe UI"/>
          <w:b/>
          <w:sz w:val="28"/>
        </w:rPr>
        <w:t>series</w:t>
      </w:r>
      <w:r>
        <w:rPr>
          <w:rFonts w:ascii="Segoe UI" w:hAnsi="Segoe UI"/>
          <w:b/>
          <w:spacing w:val="-4"/>
          <w:sz w:val="28"/>
        </w:rPr>
        <w:t xml:space="preserve"> </w:t>
      </w:r>
      <w:r>
        <w:rPr>
          <w:rFonts w:ascii="Segoe UI" w:hAnsi="Segoe UI"/>
          <w:b/>
          <w:sz w:val="28"/>
        </w:rPr>
        <w:t>analysis</w:t>
      </w:r>
      <w:r>
        <w:rPr>
          <w:rFonts w:ascii="Segoe UI" w:hAnsi="Segoe UI"/>
          <w:sz w:val="28"/>
        </w:rPr>
        <w:t>.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method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involves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using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historical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data to</w:t>
      </w:r>
    </w:p>
    <w:p w:rsidR="00CA1D95" w:rsidRDefault="00CA1D95">
      <w:pPr>
        <w:jc w:val="both"/>
        <w:rPr>
          <w:rFonts w:ascii="Segoe UI" w:hAnsi="Segoe UI"/>
          <w:sz w:val="28"/>
        </w:rPr>
        <w:sectPr w:rsidR="00CA1D95">
          <w:pgSz w:w="11910" w:h="16840"/>
          <w:pgMar w:top="142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BodyText"/>
        <w:spacing w:before="82"/>
        <w:ind w:right="1743"/>
        <w:jc w:val="both"/>
        <w:rPr>
          <w:rFonts w:ascii="Segoe UI" w:hAnsi="Segoe UI"/>
        </w:rPr>
      </w:pPr>
      <w:r>
        <w:rPr>
          <w:rFonts w:ascii="Segoe UI" w:hAnsi="Segoe UI"/>
        </w:rPr>
        <w:t>identify patterns and trends in sales over time. The model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sz w:val="28"/>
        </w:rPr>
        <w:t>about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future sales. </w:t>
      </w:r>
      <w:r>
        <w:rPr>
          <w:rFonts w:ascii="Segoe UI" w:hAnsi="Segoe UI"/>
        </w:rPr>
        <w:t>This method is particularly useful for predicting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seasonal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industries,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retail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proofErr w:type="spellStart"/>
      <w:r>
        <w:rPr>
          <w:rFonts w:ascii="Segoe UI" w:hAnsi="Segoe UI"/>
        </w:rPr>
        <w:t>tourism.Another</w:t>
      </w:r>
      <w:proofErr w:type="spellEnd"/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approach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decision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tree-based</w:t>
      </w:r>
      <w:r>
        <w:rPr>
          <w:rFonts w:ascii="Segoe UI" w:hAnsi="Segoe UI"/>
          <w:b/>
          <w:spacing w:val="-86"/>
        </w:rPr>
        <w:t xml:space="preserve"> </w:t>
      </w:r>
      <w:r>
        <w:rPr>
          <w:rFonts w:ascii="Segoe UI" w:hAnsi="Segoe UI"/>
          <w:b/>
        </w:rPr>
        <w:t xml:space="preserve">algorithms </w:t>
      </w:r>
      <w:r>
        <w:rPr>
          <w:rFonts w:ascii="Segoe UI" w:hAnsi="Segoe UI"/>
        </w:rPr>
        <w:t xml:space="preserve">like </w:t>
      </w:r>
      <w:r>
        <w:rPr>
          <w:rFonts w:ascii="Segoe UI" w:hAnsi="Segoe UI"/>
          <w:b/>
        </w:rPr>
        <w:t xml:space="preserve">Random Forest, Gradient Boosting </w:t>
      </w:r>
      <w:r>
        <w:rPr>
          <w:rFonts w:ascii="Segoe UI" w:hAnsi="Segoe UI"/>
        </w:rPr>
        <w:t>etc.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 xml:space="preserve">These algorithms </w:t>
      </w:r>
      <w:r>
        <w:rPr>
          <w:rFonts w:ascii="Segoe UI" w:hAnsi="Segoe UI"/>
        </w:rPr>
        <w:t>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particularly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useful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when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factors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influence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product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features, customer demographics, and market conditions.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 algorithm can help identify the most important factors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and 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them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make</w:t>
      </w:r>
      <w:r>
        <w:rPr>
          <w:rFonts w:ascii="Segoe UI" w:hAnsi="Segoe UI"/>
          <w:spacing w:val="1"/>
        </w:rPr>
        <w:t xml:space="preserve"> </w:t>
      </w:r>
      <w:proofErr w:type="spellStart"/>
      <w:r>
        <w:rPr>
          <w:rFonts w:ascii="Segoe UI" w:hAnsi="Segoe UI"/>
        </w:rPr>
        <w:t>predictions.In</w:t>
      </w:r>
      <w:proofErr w:type="spellEnd"/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addition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 these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methods, machine learning can also be used to predict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through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  <w:b/>
        </w:rPr>
        <w:t>neural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networks.</w:t>
      </w:r>
      <w:r>
        <w:rPr>
          <w:rFonts w:ascii="Segoe UI" w:hAnsi="Segoe UI"/>
          <w:b/>
          <w:spacing w:val="89"/>
        </w:rPr>
        <w:t xml:space="preserve"> </w:t>
      </w:r>
      <w:r>
        <w:rPr>
          <w:rFonts w:ascii="Segoe UI" w:hAnsi="Segoe UI"/>
        </w:rPr>
        <w:t>Neural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networks</w:t>
      </w:r>
      <w:r>
        <w:rPr>
          <w:rFonts w:ascii="Segoe UI" w:hAnsi="Segoe UI"/>
          <w:spacing w:val="67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65"/>
        </w:rPr>
        <w:t xml:space="preserve"> </w:t>
      </w:r>
      <w:r>
        <w:rPr>
          <w:rFonts w:ascii="Segoe UI" w:hAnsi="Segoe UI"/>
        </w:rPr>
        <w:t>type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64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6"/>
        </w:rPr>
        <w:t xml:space="preserve"> </w:t>
      </w:r>
      <w:r>
        <w:rPr>
          <w:rFonts w:ascii="Segoe UI" w:hAnsi="Segoe UI"/>
        </w:rPr>
        <w:t>algorithm</w:t>
      </w:r>
      <w:r>
        <w:rPr>
          <w:rFonts w:ascii="Segoe UI" w:hAnsi="Segoe UI"/>
          <w:spacing w:val="68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learn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recognize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patterns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data.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They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87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trained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large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amounts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make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predictions</w:t>
      </w:r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about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future</w:t>
      </w:r>
      <w:r>
        <w:rPr>
          <w:rFonts w:ascii="Segoe UI" w:hAnsi="Segoe UI"/>
          <w:spacing w:val="61"/>
        </w:rPr>
        <w:t xml:space="preserve"> </w:t>
      </w:r>
      <w:proofErr w:type="spellStart"/>
      <w:r>
        <w:rPr>
          <w:rFonts w:ascii="Segoe UI" w:hAnsi="Segoe UI"/>
        </w:rPr>
        <w:t>sales.Machine</w:t>
      </w:r>
      <w:proofErr w:type="spellEnd"/>
      <w:r>
        <w:rPr>
          <w:rFonts w:ascii="Segoe UI" w:hAnsi="Segoe UI"/>
          <w:spacing w:val="60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62"/>
        </w:rPr>
        <w:t xml:space="preserve"> </w:t>
      </w:r>
      <w:r>
        <w:rPr>
          <w:rFonts w:ascii="Segoe UI" w:hAnsi="Segoe UI"/>
        </w:rPr>
        <w:t>also</w:t>
      </w:r>
      <w:r>
        <w:rPr>
          <w:rFonts w:ascii="Segoe UI" w:hAnsi="Segoe UI"/>
          <w:spacing w:val="-86"/>
        </w:rPr>
        <w:t xml:space="preserve"> </w:t>
      </w:r>
      <w:r>
        <w:rPr>
          <w:rFonts w:ascii="Segoe UI" w:hAnsi="Segoe UI"/>
        </w:rPr>
        <w:t>be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predict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by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</w:rPr>
        <w:t>using</w:t>
      </w:r>
      <w:r>
        <w:rPr>
          <w:rFonts w:ascii="Segoe UI" w:hAnsi="Segoe UI"/>
          <w:spacing w:val="88"/>
        </w:rPr>
        <w:t xml:space="preserve"> </w:t>
      </w:r>
      <w:r>
        <w:rPr>
          <w:rFonts w:ascii="Segoe UI" w:hAnsi="Segoe UI"/>
          <w:b/>
        </w:rPr>
        <w:t>clustering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  <w:b/>
        </w:rPr>
        <w:t>algorithms,</w:t>
      </w:r>
      <w:r>
        <w:rPr>
          <w:rFonts w:ascii="Segoe UI" w:hAnsi="Segoe UI"/>
          <w:b/>
          <w:spacing w:val="1"/>
        </w:rPr>
        <w:t xml:space="preserve"> </w:t>
      </w:r>
      <w:r>
        <w:rPr>
          <w:rFonts w:ascii="Segoe UI" w:hAnsi="Segoe UI"/>
        </w:rPr>
        <w:t>which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help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identify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groups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similar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 xml:space="preserve">customers. This information can then be used to </w:t>
      </w:r>
      <w:r>
        <w:rPr>
          <w:rFonts w:ascii="Segoe UI" w:hAnsi="Segoe UI"/>
        </w:rPr>
        <w:t>create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targeted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marketing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campaigns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improve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sales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strategies.</w:t>
      </w:r>
    </w:p>
    <w:p w:rsidR="00CA1D95" w:rsidRDefault="00E95F64">
      <w:pPr>
        <w:pStyle w:val="BodyText"/>
        <w:spacing w:before="13"/>
        <w:ind w:left="0"/>
        <w:rPr>
          <w:rFonts w:ascii="Segoe UI" w:hAnsi="Segoe UI"/>
          <w:sz w:val="17"/>
        </w:rPr>
      </w:pPr>
      <w:r>
        <w:rPr>
          <w:noProof/>
        </w:rP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211445" cy="263588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63588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CA1D95">
      <w:pPr>
        <w:rPr>
          <w:rFonts w:ascii="Segoe UI" w:hAnsi="Segoe UI"/>
          <w:sz w:val="17"/>
        </w:rPr>
        <w:sectPr w:rsidR="00CA1D95">
          <w:pgSz w:w="11910" w:h="16840"/>
          <w:pgMar w:top="134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spacing w:line="518" w:lineRule="exact"/>
        <w:ind w:left="120"/>
        <w:jc w:val="both"/>
        <w:rPr>
          <w:sz w:val="44"/>
        </w:rPr>
      </w:pPr>
      <w:bookmarkStart w:id="9" w:name="Evaluation_metrics_in_future_sales_predi"/>
      <w:bookmarkEnd w:id="9"/>
      <w:r>
        <w:rPr>
          <w:sz w:val="44"/>
        </w:rPr>
        <w:t>Evaluation</w:t>
      </w:r>
      <w:r>
        <w:rPr>
          <w:spacing w:val="-19"/>
          <w:sz w:val="44"/>
        </w:rPr>
        <w:t xml:space="preserve"> </w:t>
      </w:r>
      <w:r>
        <w:rPr>
          <w:sz w:val="44"/>
        </w:rPr>
        <w:t>metrics</w:t>
      </w:r>
      <w:r>
        <w:rPr>
          <w:spacing w:val="-6"/>
          <w:sz w:val="44"/>
        </w:rPr>
        <w:t xml:space="preserve"> </w:t>
      </w:r>
      <w:r>
        <w:rPr>
          <w:sz w:val="44"/>
        </w:rPr>
        <w:t>in</w:t>
      </w:r>
      <w:r>
        <w:rPr>
          <w:spacing w:val="-16"/>
          <w:sz w:val="44"/>
        </w:rPr>
        <w:t xml:space="preserve"> </w:t>
      </w:r>
      <w:r>
        <w:rPr>
          <w:sz w:val="44"/>
        </w:rPr>
        <w:t>future</w:t>
      </w:r>
      <w:r>
        <w:rPr>
          <w:spacing w:val="-12"/>
          <w:sz w:val="44"/>
        </w:rPr>
        <w:t xml:space="preserve"> </w:t>
      </w:r>
      <w:r>
        <w:rPr>
          <w:sz w:val="44"/>
        </w:rPr>
        <w:t>sales</w:t>
      </w:r>
      <w:r>
        <w:rPr>
          <w:spacing w:val="-17"/>
          <w:sz w:val="44"/>
        </w:rPr>
        <w:t xml:space="preserve"> </w:t>
      </w:r>
      <w:r>
        <w:rPr>
          <w:sz w:val="44"/>
        </w:rPr>
        <w:t>prediction</w:t>
      </w:r>
    </w:p>
    <w:p w:rsidR="00CA1D95" w:rsidRDefault="00E95F64">
      <w:pPr>
        <w:spacing w:before="280"/>
        <w:ind w:left="120" w:right="1752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When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should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track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measure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depending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business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objectives, sales cycle, and industry. However, some of the most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common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metrics include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revenue,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quota attainment,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rate, pipeline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velocity,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 forecast accuracy.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Revenue measures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 amount of money generated by sales activities such as deals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</w:t>
      </w:r>
      <w:r>
        <w:rPr>
          <w:rFonts w:ascii="Segoe UI" w:hAnsi="Segoe UI"/>
          <w:sz w:val="28"/>
        </w:rPr>
        <w:t>losed or renewals. Quota attainment is the percentage of revenue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achieved by reps or teams compared to their targets. Conversion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rate is the percentage of prospects or leads that move from one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stage of the sales funnel to the next. Pipeline velocity is the</w:t>
      </w:r>
      <w:r>
        <w:rPr>
          <w:rFonts w:ascii="Segoe UI" w:hAnsi="Segoe UI"/>
          <w:sz w:val="28"/>
        </w:rPr>
        <w:t xml:space="preserve"> speed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at which prospects or leads progress through the funnel, while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 accuracy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degree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alignment between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predicted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actual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sales outcomes.</w:t>
      </w:r>
    </w:p>
    <w:p w:rsidR="00CA1D95" w:rsidRDefault="00CA1D95">
      <w:pPr>
        <w:pStyle w:val="BodyText"/>
        <w:ind w:left="0"/>
        <w:rPr>
          <w:rFonts w:ascii="Segoe UI" w:hAnsi="Segoe UI"/>
          <w:sz w:val="20"/>
        </w:rPr>
      </w:pPr>
    </w:p>
    <w:p w:rsidR="00CA1D95" w:rsidRDefault="00CA1D95">
      <w:pPr>
        <w:pStyle w:val="BodyText"/>
        <w:ind w:left="0"/>
        <w:rPr>
          <w:rFonts w:ascii="Segoe UI" w:hAnsi="Segoe UI"/>
          <w:sz w:val="20"/>
        </w:rPr>
      </w:pPr>
    </w:p>
    <w:p w:rsidR="00CA1D95" w:rsidRDefault="00E95F64">
      <w:pPr>
        <w:pStyle w:val="BodyText"/>
        <w:spacing w:before="2"/>
        <w:ind w:left="0"/>
        <w:rPr>
          <w:rFonts w:ascii="Segoe UI" w:hAnsi="Segoe UI"/>
          <w:sz w:val="27"/>
        </w:rPr>
      </w:pPr>
      <w:r>
        <w:rPr>
          <w:noProof/>
        </w:rP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253999</wp:posOffset>
            </wp:positionV>
            <wp:extent cx="5153025" cy="263906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390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CA1D95">
      <w:pPr>
        <w:rPr>
          <w:rFonts w:ascii="Segoe UI" w:hAnsi="Segoe UI"/>
          <w:sz w:val="27"/>
        </w:rPr>
        <w:sectPr w:rsidR="00CA1D95">
          <w:pgSz w:w="11910" w:h="16840"/>
          <w:pgMar w:top="144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Heading3"/>
        <w:rPr>
          <w:rFonts w:ascii="Calibri" w:hAnsi="Calibri"/>
        </w:rPr>
      </w:pPr>
      <w:bookmarkStart w:id="10" w:name="Innovative_techniques_in_future_sales_pr"/>
      <w:bookmarkEnd w:id="10"/>
      <w:r>
        <w:rPr>
          <w:rFonts w:ascii="Calibri" w:hAnsi="Calibri"/>
          <w:spacing w:val="-1"/>
        </w:rPr>
        <w:t>Innovative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2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sales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prediction</w:t>
      </w:r>
    </w:p>
    <w:p w:rsidR="00CA1D95" w:rsidRDefault="00E95F64">
      <w:pPr>
        <w:spacing w:before="276"/>
        <w:ind w:left="120" w:right="1697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draw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two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categories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of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sources: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external.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 are those collected and managed within the organization,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such as CRM data, sales performance data, and sales feedback data.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External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</w:t>
      </w:r>
      <w:r>
        <w:rPr>
          <w:rFonts w:ascii="Segoe UI" w:hAnsi="Segoe UI"/>
          <w:sz w:val="28"/>
        </w:rPr>
        <w:t>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outside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organization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include market data, industry data, and social media data. These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external sources can help to understand the size of the market,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demand, trends, competitors, industry standards, regulations, best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practices,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benchmarks,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brand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awareness,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reputation,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relationships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prospects,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customers,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influencers.</w:t>
      </w:r>
    </w:p>
    <w:p w:rsidR="00CA1D95" w:rsidRDefault="00E95F64">
      <w:pPr>
        <w:pStyle w:val="BodyText"/>
        <w:ind w:left="0"/>
        <w:rPr>
          <w:rFonts w:ascii="Segoe UI" w:hAnsi="Segoe UI"/>
          <w:sz w:val="18"/>
        </w:rPr>
      </w:pPr>
      <w:r>
        <w:rPr>
          <w:noProof/>
        </w:rP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176529</wp:posOffset>
            </wp:positionV>
            <wp:extent cx="5072380" cy="431419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31419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CA1D95">
      <w:pPr>
        <w:rPr>
          <w:rFonts w:ascii="Segoe UI" w:hAnsi="Segoe UI"/>
          <w:sz w:val="18"/>
        </w:rPr>
        <w:sectPr w:rsidR="00CA1D95">
          <w:pgSz w:w="11910" w:h="16840"/>
          <w:pgMar w:top="142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pStyle w:val="Heading3"/>
        <w:spacing w:before="82"/>
        <w:ind w:right="1762"/>
      </w:pPr>
      <w:bookmarkStart w:id="11" w:name="Approaches_using_during_the_development_"/>
      <w:bookmarkEnd w:id="11"/>
      <w:r>
        <w:t>Approaches using during the development in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</w:t>
      </w:r>
    </w:p>
    <w:p w:rsidR="00CA1D95" w:rsidRDefault="00E95F64">
      <w:pPr>
        <w:spacing w:before="280"/>
        <w:ind w:left="120" w:right="1757"/>
        <w:jc w:val="both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order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apply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forecasting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process, you must first define your forecasting objective, such as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what you are trying to predict and why it will help you reach 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goals. Additionally,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 need</w:t>
      </w:r>
      <w:r>
        <w:rPr>
          <w:rFonts w:ascii="Segoe UI" w:hAnsi="Segoe UI"/>
          <w:spacing w:val="76"/>
          <w:sz w:val="28"/>
        </w:rPr>
        <w:t xml:space="preserve"> </w:t>
      </w:r>
      <w:r>
        <w:rPr>
          <w:rFonts w:ascii="Segoe UI" w:hAnsi="Segoe UI"/>
          <w:sz w:val="28"/>
        </w:rPr>
        <w:t>to collect</w:t>
      </w:r>
      <w:r>
        <w:rPr>
          <w:rFonts w:ascii="Segoe UI" w:hAnsi="Segoe UI"/>
          <w:spacing w:val="77"/>
          <w:sz w:val="28"/>
        </w:rPr>
        <w:t xml:space="preserve"> </w:t>
      </w:r>
      <w:r>
        <w:rPr>
          <w:rFonts w:ascii="Segoe UI" w:hAnsi="Segoe UI"/>
          <w:sz w:val="28"/>
        </w:rPr>
        <w:t>and prepare data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from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various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sources,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ensuring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quality,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relevance,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completeness. Furthermore, you must select and train the machine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learning algorithm or technique, configuring and evaluating it for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performance and accuracy. Finally, you must deploy and monitor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the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model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in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your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sales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system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workflow,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u</w:t>
      </w:r>
      <w:r>
        <w:rPr>
          <w:rFonts w:ascii="Segoe UI" w:hAnsi="Segoe UI"/>
          <w:sz w:val="28"/>
        </w:rPr>
        <w:t>pdating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maintaining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it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as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needed.</w:t>
      </w:r>
    </w:p>
    <w:p w:rsidR="00CA1D95" w:rsidRDefault="00E95F64">
      <w:pPr>
        <w:spacing w:before="279"/>
        <w:ind w:left="120" w:right="220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Sales forecasting with machine learning can provide many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advantages, such as improved accuracy and efficiency,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enhanced insights and recommendations, and better decision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 xml:space="preserve">making and performance. However, there are also </w:t>
      </w:r>
      <w:r>
        <w:rPr>
          <w:rFonts w:ascii="Segoe UI" w:hAnsi="Segoe UI"/>
          <w:sz w:val="28"/>
        </w:rPr>
        <w:t>some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challenges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associated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with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this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approach,</w:t>
      </w:r>
      <w:r>
        <w:rPr>
          <w:rFonts w:ascii="Segoe UI" w:hAnsi="Segoe UI"/>
          <w:spacing w:val="-3"/>
          <w:sz w:val="28"/>
        </w:rPr>
        <w:t xml:space="preserve"> </w:t>
      </w:r>
      <w:r>
        <w:rPr>
          <w:rFonts w:ascii="Segoe UI" w:hAnsi="Segoe UI"/>
          <w:sz w:val="28"/>
        </w:rPr>
        <w:t>including</w:t>
      </w:r>
      <w:r>
        <w:rPr>
          <w:rFonts w:ascii="Segoe UI" w:hAnsi="Segoe UI"/>
          <w:spacing w:val="-1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quality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>and availability, model complexity and interpretability,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ethical</w:t>
      </w:r>
      <w:r>
        <w:rPr>
          <w:rFonts w:ascii="Segoe UI" w:hAnsi="Segoe UI"/>
          <w:spacing w:val="-9"/>
          <w:sz w:val="28"/>
        </w:rPr>
        <w:t xml:space="preserve"> </w:t>
      </w:r>
      <w:r>
        <w:rPr>
          <w:rFonts w:ascii="Segoe UI" w:hAnsi="Segoe UI"/>
          <w:sz w:val="28"/>
        </w:rPr>
        <w:t>and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legal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issues.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Data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sources</w:t>
      </w:r>
      <w:r>
        <w:rPr>
          <w:rFonts w:ascii="Segoe UI" w:hAnsi="Segoe UI"/>
          <w:spacing w:val="-7"/>
          <w:sz w:val="28"/>
        </w:rPr>
        <w:t xml:space="preserve"> </w:t>
      </w:r>
      <w:r>
        <w:rPr>
          <w:rFonts w:ascii="Segoe UI" w:hAnsi="Segoe UI"/>
          <w:sz w:val="28"/>
        </w:rPr>
        <w:t>need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to</w:t>
      </w:r>
      <w:r>
        <w:rPr>
          <w:rFonts w:ascii="Segoe UI" w:hAnsi="Segoe UI"/>
          <w:spacing w:val="-5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8"/>
          <w:sz w:val="28"/>
        </w:rPr>
        <w:t xml:space="preserve"> </w:t>
      </w:r>
      <w:r>
        <w:rPr>
          <w:rFonts w:ascii="Segoe UI" w:hAnsi="Segoe UI"/>
          <w:sz w:val="28"/>
        </w:rPr>
        <w:t>clean,</w:t>
      </w:r>
      <w:r>
        <w:rPr>
          <w:rFonts w:ascii="Segoe UI" w:hAnsi="Segoe UI"/>
          <w:spacing w:val="-6"/>
          <w:sz w:val="28"/>
        </w:rPr>
        <w:t xml:space="preserve"> </w:t>
      </w:r>
      <w:r>
        <w:rPr>
          <w:rFonts w:ascii="Segoe UI" w:hAnsi="Segoe UI"/>
          <w:sz w:val="28"/>
        </w:rPr>
        <w:t>relevant,</w:t>
      </w:r>
      <w:r>
        <w:rPr>
          <w:rFonts w:ascii="Segoe UI" w:hAnsi="Segoe UI"/>
          <w:spacing w:val="-74"/>
          <w:sz w:val="28"/>
        </w:rPr>
        <w:t xml:space="preserve"> </w:t>
      </w:r>
      <w:r>
        <w:rPr>
          <w:rFonts w:ascii="Segoe UI" w:hAnsi="Segoe UI"/>
          <w:sz w:val="28"/>
        </w:rPr>
        <w:t xml:space="preserve">and updated; models must be transparent, </w:t>
      </w:r>
      <w:r>
        <w:rPr>
          <w:rFonts w:ascii="Segoe UI" w:hAnsi="Segoe UI"/>
          <w:sz w:val="28"/>
        </w:rPr>
        <w:t>explainable, and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trustworthy; and ethical, legal, and responsible best practices</w:t>
      </w:r>
      <w:r>
        <w:rPr>
          <w:rFonts w:ascii="Segoe UI" w:hAnsi="Segoe UI"/>
          <w:spacing w:val="1"/>
          <w:sz w:val="28"/>
        </w:rPr>
        <w:t xml:space="preserve"> </w:t>
      </w:r>
      <w:r>
        <w:rPr>
          <w:rFonts w:ascii="Segoe UI" w:hAnsi="Segoe UI"/>
          <w:sz w:val="28"/>
        </w:rPr>
        <w:t>must</w:t>
      </w:r>
      <w:r>
        <w:rPr>
          <w:rFonts w:ascii="Segoe UI" w:hAnsi="Segoe UI"/>
          <w:spacing w:val="-4"/>
          <w:sz w:val="28"/>
        </w:rPr>
        <w:t xml:space="preserve"> </w:t>
      </w:r>
      <w:r>
        <w:rPr>
          <w:rFonts w:ascii="Segoe UI" w:hAnsi="Segoe UI"/>
          <w:sz w:val="28"/>
        </w:rPr>
        <w:t>be</w:t>
      </w:r>
      <w:r>
        <w:rPr>
          <w:rFonts w:ascii="Segoe UI" w:hAnsi="Segoe UI"/>
          <w:spacing w:val="-2"/>
          <w:sz w:val="28"/>
        </w:rPr>
        <w:t xml:space="preserve"> </w:t>
      </w:r>
      <w:r>
        <w:rPr>
          <w:rFonts w:ascii="Segoe UI" w:hAnsi="Segoe UI"/>
          <w:sz w:val="28"/>
        </w:rPr>
        <w:t>followed.</w:t>
      </w:r>
    </w:p>
    <w:p w:rsidR="00CA1D95" w:rsidRDefault="00CA1D95">
      <w:pPr>
        <w:pStyle w:val="BodyText"/>
        <w:ind w:left="0"/>
        <w:rPr>
          <w:rFonts w:ascii="Segoe UI" w:hAnsi="Segoe UI"/>
          <w:sz w:val="36"/>
        </w:rPr>
      </w:pPr>
    </w:p>
    <w:p w:rsidR="00CA1D95" w:rsidRDefault="00CA1D95">
      <w:pPr>
        <w:pStyle w:val="BodyText"/>
        <w:spacing w:before="7"/>
        <w:ind w:left="0"/>
        <w:rPr>
          <w:rFonts w:ascii="Segoe UI" w:hAnsi="Segoe UI"/>
          <w:sz w:val="43"/>
        </w:rPr>
      </w:pPr>
    </w:p>
    <w:p w:rsidR="00CA1D95" w:rsidRDefault="00E95F64">
      <w:pPr>
        <w:pStyle w:val="BodyText"/>
        <w:ind w:right="2051"/>
        <w:rPr>
          <w:rFonts w:ascii="Georgia" w:hAnsi="Georgia"/>
        </w:rPr>
      </w:pPr>
      <w:r>
        <w:rPr>
          <w:rFonts w:ascii="Georgia" w:hAnsi="Georgia"/>
          <w:color w:val="222222"/>
        </w:rPr>
        <w:t>Date time features represent a useful way for data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scientists to start their feature engineering work with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 xml:space="preserve">time series data. In the next section, I </w:t>
      </w:r>
      <w:r>
        <w:rPr>
          <w:rFonts w:ascii="Georgia" w:hAnsi="Georgia"/>
          <w:color w:val="222222"/>
        </w:rPr>
        <w:t>introduce an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additional approach to build input features for your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dataset: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lag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and</w:t>
      </w:r>
      <w:r>
        <w:rPr>
          <w:rFonts w:ascii="Georgia" w:hAnsi="Georgia"/>
          <w:color w:val="222222"/>
          <w:spacing w:val="-13"/>
        </w:rPr>
        <w:t xml:space="preserve"> </w:t>
      </w:r>
      <w:r>
        <w:rPr>
          <w:rFonts w:ascii="Georgia" w:hAnsi="Georgia"/>
          <w:color w:val="222222"/>
        </w:rPr>
        <w:t>window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features.</w:t>
      </w:r>
      <w:r>
        <w:rPr>
          <w:rFonts w:ascii="Georgia" w:hAnsi="Georgia"/>
          <w:color w:val="222222"/>
          <w:spacing w:val="-9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8"/>
        </w:rPr>
        <w:t xml:space="preserve"> </w:t>
      </w:r>
      <w:r>
        <w:rPr>
          <w:rFonts w:ascii="Georgia" w:hAnsi="Georgia"/>
          <w:color w:val="222222"/>
        </w:rPr>
        <w:t>order</w:t>
      </w:r>
      <w:r>
        <w:rPr>
          <w:rFonts w:ascii="Georgia" w:hAnsi="Georgia"/>
          <w:color w:val="222222"/>
          <w:spacing w:val="-10"/>
        </w:rPr>
        <w:t xml:space="preserve"> </w:t>
      </w:r>
      <w:r>
        <w:rPr>
          <w:rFonts w:ascii="Georgia" w:hAnsi="Georgia"/>
          <w:color w:val="222222"/>
        </w:rPr>
        <w:t>to</w:t>
      </w:r>
      <w:r>
        <w:rPr>
          <w:rFonts w:ascii="Georgia" w:hAnsi="Georgia"/>
          <w:color w:val="222222"/>
          <w:spacing w:val="-15"/>
        </w:rPr>
        <w:t xml:space="preserve"> </w:t>
      </w:r>
      <w:r>
        <w:rPr>
          <w:rFonts w:ascii="Georgia" w:hAnsi="Georgia"/>
          <w:color w:val="222222"/>
        </w:rPr>
        <w:t>build</w:t>
      </w:r>
      <w:r>
        <w:rPr>
          <w:rFonts w:ascii="Georgia" w:hAnsi="Georgia"/>
          <w:color w:val="222222"/>
          <w:spacing w:val="-14"/>
        </w:rPr>
        <w:t xml:space="preserve"> </w:t>
      </w:r>
      <w:r>
        <w:rPr>
          <w:rFonts w:ascii="Georgia" w:hAnsi="Georgia"/>
          <w:color w:val="222222"/>
        </w:rPr>
        <w:t>these</w:t>
      </w:r>
      <w:r>
        <w:rPr>
          <w:rFonts w:ascii="Georgia" w:hAnsi="Georgia"/>
          <w:color w:val="222222"/>
          <w:spacing w:val="-74"/>
        </w:rPr>
        <w:t xml:space="preserve"> </w:t>
      </w:r>
      <w:r>
        <w:rPr>
          <w:rFonts w:ascii="Georgia" w:hAnsi="Georgia"/>
          <w:color w:val="222222"/>
        </w:rPr>
        <w:t>features, data scientists must leverage and extract the</w:t>
      </w:r>
      <w:r>
        <w:rPr>
          <w:rFonts w:ascii="Georgia" w:hAnsi="Georgia"/>
          <w:color w:val="222222"/>
          <w:spacing w:val="1"/>
        </w:rPr>
        <w:t xml:space="preserve"> </w:t>
      </w:r>
      <w:r>
        <w:rPr>
          <w:rFonts w:ascii="Georgia" w:hAnsi="Georgia"/>
          <w:color w:val="222222"/>
        </w:rPr>
        <w:t>values of a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series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in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previous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or</w:t>
      </w:r>
      <w:r>
        <w:rPr>
          <w:rFonts w:ascii="Georgia" w:hAnsi="Georgia"/>
          <w:color w:val="222222"/>
          <w:spacing w:val="-1"/>
        </w:rPr>
        <w:t xml:space="preserve"> </w:t>
      </w:r>
      <w:r>
        <w:rPr>
          <w:rFonts w:ascii="Georgia" w:hAnsi="Georgia"/>
          <w:color w:val="222222"/>
        </w:rPr>
        <w:t>future</w:t>
      </w:r>
      <w:r>
        <w:rPr>
          <w:rFonts w:ascii="Georgia" w:hAnsi="Georgia"/>
          <w:color w:val="222222"/>
          <w:spacing w:val="-2"/>
        </w:rPr>
        <w:t xml:space="preserve"> </w:t>
      </w:r>
      <w:r>
        <w:rPr>
          <w:rFonts w:ascii="Georgia" w:hAnsi="Georgia"/>
          <w:color w:val="222222"/>
        </w:rPr>
        <w:t>periods.</w:t>
      </w:r>
    </w:p>
    <w:p w:rsidR="00CA1D95" w:rsidRDefault="00CA1D95">
      <w:pPr>
        <w:rPr>
          <w:rFonts w:ascii="Georgia" w:hAnsi="Georgia"/>
        </w:rPr>
        <w:sectPr w:rsidR="00CA1D95">
          <w:pgSz w:w="11910" w:h="16840"/>
          <w:pgMar w:top="1340" w:right="40" w:bottom="280" w:left="1680" w:header="720" w:footer="720" w:gutter="0"/>
          <w:cols w:space="720"/>
          <w:docGrid w:linePitch="312"/>
        </w:sectPr>
      </w:pPr>
    </w:p>
    <w:p w:rsidR="00CA1D95" w:rsidRDefault="00E95F64">
      <w:pPr>
        <w:spacing w:before="80"/>
        <w:ind w:left="120"/>
        <w:rPr>
          <w:rFonts w:ascii="Georgia" w:hAnsi="Georgia"/>
          <w:sz w:val="52"/>
        </w:rPr>
      </w:pPr>
      <w:r>
        <w:rPr>
          <w:rFonts w:ascii="Georgia" w:hAnsi="Georgia"/>
          <w:color w:val="222222"/>
          <w:sz w:val="52"/>
        </w:rPr>
        <w:t>Dataset</w:t>
      </w:r>
      <w:r>
        <w:rPr>
          <w:rFonts w:ascii="Georgia" w:hAnsi="Georgia"/>
          <w:color w:val="222222"/>
          <w:spacing w:val="-24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in</w:t>
      </w:r>
      <w:r>
        <w:rPr>
          <w:rFonts w:ascii="Georgia" w:hAnsi="Georgia"/>
          <w:color w:val="222222"/>
          <w:spacing w:val="-25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future</w:t>
      </w:r>
      <w:r>
        <w:rPr>
          <w:rFonts w:ascii="Georgia" w:hAnsi="Georgia"/>
          <w:color w:val="222222"/>
          <w:spacing w:val="-27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sales</w:t>
      </w:r>
      <w:r>
        <w:rPr>
          <w:rFonts w:ascii="Georgia" w:hAnsi="Georgia"/>
          <w:color w:val="222222"/>
          <w:spacing w:val="-21"/>
          <w:sz w:val="52"/>
        </w:rPr>
        <w:t xml:space="preserve"> </w:t>
      </w:r>
      <w:r>
        <w:rPr>
          <w:rFonts w:ascii="Georgia" w:hAnsi="Georgia"/>
          <w:color w:val="222222"/>
          <w:sz w:val="52"/>
        </w:rPr>
        <w:t>prediction</w:t>
      </w:r>
    </w:p>
    <w:p w:rsidR="00CA1D95" w:rsidRDefault="00CA1D95">
      <w:pPr>
        <w:pStyle w:val="BodyText"/>
        <w:ind w:left="0"/>
        <w:rPr>
          <w:rFonts w:ascii="Georgia" w:hAnsi="Georgia"/>
          <w:sz w:val="58"/>
        </w:rPr>
      </w:pPr>
    </w:p>
    <w:p w:rsidR="00CA1D95" w:rsidRDefault="00E95F64">
      <w:pPr>
        <w:spacing w:before="400"/>
        <w:ind w:left="120" w:right="1981"/>
        <w:rPr>
          <w:sz w:val="28"/>
        </w:rPr>
      </w:pPr>
      <w:r>
        <w:rPr>
          <w:sz w:val="28"/>
        </w:rPr>
        <w:t>Trying to find and implement the most effective model is the biggest</w:t>
      </w:r>
      <w:r>
        <w:rPr>
          <w:spacing w:val="1"/>
          <w:sz w:val="28"/>
        </w:rPr>
        <w:t xml:space="preserve"> </w:t>
      </w:r>
      <w:r>
        <w:rPr>
          <w:sz w:val="28"/>
        </w:rPr>
        <w:t>challenge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study.</w:t>
      </w:r>
      <w:r>
        <w:rPr>
          <w:spacing w:val="-7"/>
          <w:sz w:val="28"/>
        </w:rPr>
        <w:t xml:space="preserve"> </w:t>
      </w:r>
      <w:r>
        <w:rPr>
          <w:sz w:val="28"/>
        </w:rPr>
        <w:t>Selecting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depend</w:t>
      </w:r>
      <w:r>
        <w:rPr>
          <w:spacing w:val="-7"/>
          <w:sz w:val="28"/>
        </w:rPr>
        <w:t xml:space="preserve"> </w:t>
      </w:r>
      <w:r>
        <w:rPr>
          <w:sz w:val="28"/>
        </w:rPr>
        <w:t>solely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kind</w:t>
      </w:r>
      <w:r>
        <w:rPr>
          <w:spacing w:val="-60"/>
          <w:sz w:val="28"/>
        </w:rPr>
        <w:t xml:space="preserve"> </w:t>
      </w:r>
      <w:r>
        <w:rPr>
          <w:sz w:val="28"/>
        </w:rPr>
        <w:t>of data available and the analysis that has to be performed on the data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(UNSW, </w:t>
      </w:r>
      <w:r>
        <w:rPr>
          <w:sz w:val="28"/>
        </w:rPr>
        <w:t>2020). Several models have been studied as part of this study</w:t>
      </w:r>
      <w:r>
        <w:rPr>
          <w:spacing w:val="1"/>
          <w:sz w:val="28"/>
        </w:rPr>
        <w:t xml:space="preserve"> </w:t>
      </w:r>
      <w:r>
        <w:rPr>
          <w:sz w:val="28"/>
        </w:rPr>
        <w:t>that were selected based on different aspects of our dataset; the main</w:t>
      </w:r>
      <w:r>
        <w:rPr>
          <w:spacing w:val="1"/>
          <w:sz w:val="28"/>
        </w:rPr>
        <w:t xml:space="preserve"> </w:t>
      </w:r>
      <w:r>
        <w:rPr>
          <w:sz w:val="28"/>
        </w:rPr>
        <w:t>purpose of creating such models is to predict the weekly sales for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4"/>
          <w:sz w:val="28"/>
        </w:rPr>
        <w:t xml:space="preserve"> </w:t>
      </w:r>
      <w:r>
        <w:rPr>
          <w:sz w:val="28"/>
        </w:rPr>
        <w:t>Walmart</w:t>
      </w:r>
      <w:r>
        <w:rPr>
          <w:spacing w:val="5"/>
          <w:sz w:val="28"/>
        </w:rPr>
        <w:t xml:space="preserve"> </w:t>
      </w:r>
      <w:r>
        <w:rPr>
          <w:sz w:val="28"/>
        </w:rPr>
        <w:t>stores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departments,</w:t>
      </w:r>
      <w:r>
        <w:rPr>
          <w:spacing w:val="8"/>
          <w:sz w:val="28"/>
        </w:rPr>
        <w:t xml:space="preserve"> </w:t>
      </w:r>
      <w:r>
        <w:rPr>
          <w:sz w:val="28"/>
        </w:rPr>
        <w:t>hence,</w:t>
      </w:r>
      <w:r>
        <w:rPr>
          <w:spacing w:val="8"/>
          <w:sz w:val="28"/>
        </w:rPr>
        <w:t xml:space="preserve"> </w:t>
      </w:r>
      <w:r>
        <w:rPr>
          <w:sz w:val="28"/>
        </w:rPr>
        <w:t>based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nature of models that should be created, the following four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models</w:t>
      </w:r>
    </w:p>
    <w:p w:rsidR="00CA1D95" w:rsidRDefault="00E95F64">
      <w:pPr>
        <w:spacing w:before="6"/>
        <w:ind w:left="120"/>
        <w:rPr>
          <w:sz w:val="28"/>
        </w:rPr>
      </w:pPr>
      <w:r>
        <w:rPr>
          <w:spacing w:val="-1"/>
          <w:sz w:val="28"/>
        </w:rPr>
        <w:t>have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used:</w:t>
      </w:r>
    </w:p>
    <w:p w:rsidR="00CA1D95" w:rsidRDefault="00E95F64">
      <w:pPr>
        <w:pStyle w:val="ListParagraph1"/>
        <w:numPr>
          <w:ilvl w:val="0"/>
          <w:numId w:val="3"/>
        </w:numPr>
        <w:tabs>
          <w:tab w:val="left" w:pos="320"/>
        </w:tabs>
        <w:spacing w:before="1" w:line="341" w:lineRule="exact"/>
        <w:rPr>
          <w:sz w:val="28"/>
        </w:rPr>
      </w:pPr>
      <w:r>
        <w:rPr>
          <w:spacing w:val="-2"/>
          <w:sz w:val="28"/>
        </w:rPr>
        <w:t>Linear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Regression</w:t>
      </w:r>
    </w:p>
    <w:p w:rsidR="00CA1D95" w:rsidRDefault="00E95F64">
      <w:pPr>
        <w:pStyle w:val="ListParagraph1"/>
        <w:numPr>
          <w:ilvl w:val="0"/>
          <w:numId w:val="3"/>
        </w:numPr>
        <w:tabs>
          <w:tab w:val="left" w:pos="320"/>
        </w:tabs>
        <w:spacing w:line="341" w:lineRule="exact"/>
        <w:rPr>
          <w:sz w:val="28"/>
        </w:rPr>
      </w:pPr>
      <w:r>
        <w:rPr>
          <w:sz w:val="28"/>
        </w:rPr>
        <w:t>Lasso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</w:t>
      </w:r>
    </w:p>
    <w:p w:rsidR="00CA1D95" w:rsidRDefault="00E95F64">
      <w:pPr>
        <w:pStyle w:val="ListParagraph1"/>
        <w:numPr>
          <w:ilvl w:val="0"/>
          <w:numId w:val="3"/>
        </w:numPr>
        <w:tabs>
          <w:tab w:val="left" w:pos="320"/>
        </w:tabs>
        <w:spacing w:line="341" w:lineRule="exact"/>
        <w:rPr>
          <w:sz w:val="28"/>
        </w:rPr>
      </w:pPr>
      <w:r>
        <w:rPr>
          <w:spacing w:val="-1"/>
          <w:sz w:val="28"/>
        </w:rPr>
        <w:t>Gradient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Boosting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Machine</w:t>
      </w:r>
    </w:p>
    <w:p w:rsidR="00CA1D95" w:rsidRDefault="00E95F64">
      <w:pPr>
        <w:pStyle w:val="ListParagraph1"/>
        <w:numPr>
          <w:ilvl w:val="0"/>
          <w:numId w:val="3"/>
        </w:numPr>
        <w:tabs>
          <w:tab w:val="left" w:pos="320"/>
        </w:tabs>
        <w:spacing w:line="337" w:lineRule="exact"/>
        <w:rPr>
          <w:sz w:val="28"/>
        </w:rPr>
      </w:pPr>
      <w:r>
        <w:rPr>
          <w:sz w:val="28"/>
        </w:rPr>
        <w:t>Random</w:t>
      </w:r>
      <w:r>
        <w:rPr>
          <w:spacing w:val="-16"/>
          <w:sz w:val="28"/>
        </w:rPr>
        <w:t xml:space="preserve"> </w:t>
      </w:r>
      <w:r>
        <w:rPr>
          <w:sz w:val="28"/>
        </w:rPr>
        <w:t>Forest</w:t>
      </w:r>
    </w:p>
    <w:p w:rsidR="00CA1D95" w:rsidRDefault="00E95F64">
      <w:pPr>
        <w:ind w:left="120" w:right="1853"/>
        <w:rPr>
          <w:sz w:val="28"/>
        </w:rPr>
      </w:pPr>
      <w:r>
        <w:rPr>
          <w:sz w:val="28"/>
        </w:rPr>
        <w:t>Each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14"/>
          <w:sz w:val="28"/>
        </w:rPr>
        <w:t xml:space="preserve"> </w:t>
      </w:r>
      <w:r>
        <w:rPr>
          <w:sz w:val="28"/>
        </w:rPr>
        <w:t>briefly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upcoming</w:t>
      </w:r>
      <w:r>
        <w:rPr>
          <w:spacing w:val="-60"/>
          <w:sz w:val="28"/>
        </w:rPr>
        <w:t xml:space="preserve"> </w:t>
      </w:r>
      <w:r>
        <w:rPr>
          <w:sz w:val="28"/>
        </w:rPr>
        <w:t>report. For each of the models, why they were chosen, their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and their</w:t>
      </w:r>
      <w:r>
        <w:rPr>
          <w:spacing w:val="-1"/>
          <w:sz w:val="28"/>
        </w:rPr>
        <w:t xml:space="preserve"> </w:t>
      </w:r>
      <w:r>
        <w:rPr>
          <w:sz w:val="28"/>
        </w:rPr>
        <w:t>success</w:t>
      </w:r>
      <w:r>
        <w:rPr>
          <w:spacing w:val="1"/>
          <w:sz w:val="28"/>
        </w:rPr>
        <w:t xml:space="preserve"> </w:t>
      </w:r>
      <w:r>
        <w:rPr>
          <w:sz w:val="28"/>
        </w:rPr>
        <w:t>rate</w:t>
      </w:r>
    </w:p>
    <w:p w:rsidR="00CA1D95" w:rsidRDefault="00E95F64">
      <w:pPr>
        <w:ind w:left="120"/>
        <w:rPr>
          <w:sz w:val="28"/>
        </w:rPr>
      </w:pPr>
      <w:r>
        <w:rPr>
          <w:spacing w:val="-1"/>
          <w:sz w:val="28"/>
        </w:rPr>
        <w:t>(through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WMAE)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been</w:t>
      </w:r>
      <w:r>
        <w:rPr>
          <w:spacing w:val="-10"/>
          <w:sz w:val="28"/>
        </w:rPr>
        <w:t xml:space="preserve"> </w:t>
      </w:r>
      <w:r>
        <w:rPr>
          <w:sz w:val="28"/>
        </w:rPr>
        <w:t>included.</w:t>
      </w:r>
    </w:p>
    <w:p w:rsidR="00CA1D95" w:rsidRDefault="00E95F64">
      <w:pPr>
        <w:pStyle w:val="BodyText"/>
        <w:spacing w:before="9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1143000</wp:posOffset>
            </wp:positionH>
            <wp:positionV relativeFrom="paragraph">
              <wp:posOffset>216534</wp:posOffset>
            </wp:positionV>
            <wp:extent cx="5294630" cy="266700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6670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CA1D95" w:rsidRDefault="00CA1D95">
      <w:pPr>
        <w:pStyle w:val="BodyText"/>
        <w:ind w:left="0"/>
        <w:rPr>
          <w:sz w:val="28"/>
        </w:rPr>
      </w:pPr>
    </w:p>
    <w:p w:rsidR="00CA1D95" w:rsidRDefault="00E95F64">
      <w:pPr>
        <w:pStyle w:val="BodyText"/>
        <w:spacing w:before="218"/>
        <w:ind w:right="1853"/>
      </w:pP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during</w:t>
      </w:r>
      <w:r>
        <w:rPr>
          <w:spacing w:val="-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 in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predictions.</w:t>
      </w:r>
    </w:p>
    <w:sectPr w:rsidR="00CA1D95">
      <w:pgSz w:w="11910" w:h="16840"/>
      <w:pgMar w:top="1340" w:right="40" w:bottom="280" w:left="168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>
      <w:numFmt w:val="bullet"/>
      <w:lvlText w:val="•"/>
      <w:lvlJc w:val="left"/>
      <w:pPr>
        <w:tabs>
          <w:tab w:val="num" w:pos="0"/>
        </w:tabs>
        <w:ind w:left="1775" w:hanging="36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710" w:hanging="360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645" w:hanging="36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580" w:hanging="36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515" w:hanging="36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450" w:hanging="36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385" w:hanging="36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320" w:hanging="360"/>
      </w:pPr>
      <w:rPr>
        <w:rFonts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Restart w:val="0"/>
      <w:lvlText w:val=""/>
      <w:lvlJc w:val="left"/>
      <w:pPr>
        <w:tabs>
          <w:tab w:val="num" w:pos="0"/>
        </w:tabs>
        <w:ind w:left="120" w:hanging="231"/>
      </w:pPr>
      <w:rPr>
        <w:rFonts w:ascii="Symbol" w:eastAsia="Symbol" w:hAnsi="Symbol" w:cs="Symbol" w:hint="default"/>
        <w:w w:val="99"/>
        <w:sz w:val="32"/>
        <w:szCs w:val="32"/>
      </w:rPr>
    </w:lvl>
    <w:lvl w:ilvl="1">
      <w:numFmt w:val="bullet"/>
      <w:lvlText w:val="•"/>
      <w:lvlJc w:val="left"/>
      <w:pPr>
        <w:tabs>
          <w:tab w:val="num" w:pos="0"/>
        </w:tabs>
        <w:ind w:left="1127" w:hanging="231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134" w:hanging="231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141" w:hanging="231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148" w:hanging="231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155" w:hanging="231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162" w:hanging="231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169" w:hanging="231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176" w:hanging="231"/>
      </w:pPr>
      <w:rPr>
        <w:rFonts w:hint="default"/>
      </w:rPr>
    </w:lvl>
  </w:abstractNum>
  <w:abstractNum w:abstractNumId="2" w15:restartNumberingAfterBreak="0">
    <w:nsid w:val="59ADCABA"/>
    <w:multiLevelType w:val="multilevel"/>
    <w:tmpl w:val="59ADCABA"/>
    <w:lvl w:ilvl="0">
      <w:numFmt w:val="bullet"/>
      <w:lvlRestart w:val="0"/>
      <w:lvlText w:val="•"/>
      <w:lvlJc w:val="left"/>
      <w:pPr>
        <w:tabs>
          <w:tab w:val="num" w:pos="0"/>
        </w:tabs>
        <w:ind w:left="319" w:hanging="200"/>
      </w:pPr>
      <w:rPr>
        <w:rFonts w:ascii="Calibri" w:eastAsia="Calibri" w:hAnsi="Calibri" w:cs="Calibri" w:hint="default"/>
        <w:w w:val="98"/>
        <w:sz w:val="28"/>
        <w:szCs w:val="28"/>
      </w:rPr>
    </w:lvl>
    <w:lvl w:ilvl="1">
      <w:numFmt w:val="bullet"/>
      <w:lvlText w:val="•"/>
      <w:lvlJc w:val="left"/>
      <w:pPr>
        <w:tabs>
          <w:tab w:val="num" w:pos="0"/>
        </w:tabs>
        <w:ind w:left="1307" w:hanging="20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0"/>
        </w:tabs>
        <w:ind w:left="2294" w:hanging="200"/>
      </w:pPr>
      <w:rPr>
        <w:rFonts w:hint="default"/>
      </w:rPr>
    </w:lvl>
    <w:lvl w:ilvl="3">
      <w:numFmt w:val="bullet"/>
      <w:lvlText w:val="•"/>
      <w:lvlJc w:val="left"/>
      <w:pPr>
        <w:tabs>
          <w:tab w:val="num" w:pos="0"/>
        </w:tabs>
        <w:ind w:left="3281" w:hanging="20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0"/>
        </w:tabs>
        <w:ind w:left="4268" w:hanging="200"/>
      </w:pPr>
      <w:rPr>
        <w:rFonts w:hint="default"/>
      </w:rPr>
    </w:lvl>
    <w:lvl w:ilvl="5">
      <w:numFmt w:val="bullet"/>
      <w:lvlText w:val="•"/>
      <w:lvlJc w:val="left"/>
      <w:pPr>
        <w:tabs>
          <w:tab w:val="num" w:pos="0"/>
        </w:tabs>
        <w:ind w:left="5255" w:hanging="20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0"/>
        </w:tabs>
        <w:ind w:left="6242" w:hanging="200"/>
      </w:pPr>
      <w:rPr>
        <w:rFonts w:hint="default"/>
      </w:rPr>
    </w:lvl>
    <w:lvl w:ilvl="7">
      <w:numFmt w:val="bullet"/>
      <w:lvlText w:val="•"/>
      <w:lvlJc w:val="left"/>
      <w:pPr>
        <w:tabs>
          <w:tab w:val="num" w:pos="0"/>
        </w:tabs>
        <w:ind w:left="7229" w:hanging="20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0"/>
        </w:tabs>
        <w:ind w:left="8216" w:hanging="200"/>
      </w:pPr>
      <w:rPr>
        <w:rFonts w:hint="default"/>
      </w:rPr>
    </w:lvl>
  </w:abstractNum>
  <w:num w:numId="1" w16cid:durableId="1500076673">
    <w:abstractNumId w:val="1"/>
  </w:num>
  <w:num w:numId="2" w16cid:durableId="1418290074">
    <w:abstractNumId w:val="0"/>
  </w:num>
  <w:num w:numId="3" w16cid:durableId="84956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D95"/>
    <w:rsid w:val="0002282B"/>
    <w:rsid w:val="006446D1"/>
    <w:rsid w:val="0098132C"/>
    <w:rsid w:val="00CA1D95"/>
    <w:rsid w:val="00CA3338"/>
    <w:rsid w:val="00E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A9332"/>
  <w15:docId w15:val="{832AFDC4-170C-7A4E-9B85-A11C6E60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line="518" w:lineRule="exact"/>
      <w:ind w:left="120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120"/>
      <w:jc w:val="both"/>
      <w:outlineLvl w:val="2"/>
    </w:pPr>
    <w:rPr>
      <w:rFonts w:ascii="Segoe UI" w:eastAsia="Segoe UI" w:hAnsi="Segoe UI" w:cs="Segoe UI"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5" w:line="436" w:lineRule="exact"/>
      <w:ind w:left="120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12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35" w:lineRule="exact"/>
      <w:ind w:left="120"/>
    </w:pPr>
    <w:rPr>
      <w:sz w:val="96"/>
      <w:szCs w:val="96"/>
    </w:rPr>
  </w:style>
  <w:style w:type="paragraph" w:customStyle="1" w:styleId="ListParagraph1">
    <w:name w:val="List Paragraph1"/>
    <w:basedOn w:val="Normal"/>
    <w:pPr>
      <w:ind w:left="120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://www.kaggle.com/c/demand-forecasting-kernels" TargetMode="External" /><Relationship Id="rId18" Type="http://schemas.openxmlformats.org/officeDocument/2006/relationships/image" Target="media/image7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hyperlink" Target="https://raw.githubusercontent.com/amankharwal/Website-data/master/advertising.csv" TargetMode="External" /><Relationship Id="rId17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image" Target="media/image5.jpeg" /><Relationship Id="rId20" Type="http://schemas.openxmlformats.org/officeDocument/2006/relationships/image" Target="media/image9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10.png" /><Relationship Id="rId5" Type="http://schemas.openxmlformats.org/officeDocument/2006/relationships/image" Target="media/image1.jpeg" /><Relationship Id="rId15" Type="http://schemas.openxmlformats.org/officeDocument/2006/relationships/hyperlink" Target="http://www.kaggle.com/c/demand-forecasting-kernels" TargetMode="External" /><Relationship Id="rId10" Type="http://schemas.openxmlformats.org/officeDocument/2006/relationships/image" Target="media/8.png" /><Relationship Id="rId19" Type="http://schemas.openxmlformats.org/officeDocument/2006/relationships/image" Target="media/image8.jpeg" /><Relationship Id="rId4" Type="http://schemas.openxmlformats.org/officeDocument/2006/relationships/webSettings" Target="webSettings.xml" /><Relationship Id="rId9" Type="http://schemas.openxmlformats.org/officeDocument/2006/relationships/image" Target="media/6.jpeg" /><Relationship Id="rId14" Type="http://schemas.openxmlformats.org/officeDocument/2006/relationships/hyperlink" Target="http://www.kaggle.com/c/demand-forecasting-kernels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2083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Reddy Puppala</dc:creator>
  <cp:lastModifiedBy>bmugunthan176@gmail.com</cp:lastModifiedBy>
  <cp:revision>2</cp:revision>
  <dcterms:created xsi:type="dcterms:W3CDTF">2023-11-01T12:47:00Z</dcterms:created>
  <dcterms:modified xsi:type="dcterms:W3CDTF">2023-11-01T12:47:00Z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2023-10-27T16:00:00Z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2023-10-27T16:00:00Z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1D330008FAF0427A8F49620CAAE18DA3_13</vt:lpwstr>
  </property>
</Properties>
</file>